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4617F2" w14:textId="77777777" w:rsidR="00792397" w:rsidRDefault="00000000">
      <w:pPr>
        <w:pStyle w:val="Title"/>
      </w:pPr>
      <w:r>
        <w:t>Final Project Report</w:t>
      </w:r>
    </w:p>
    <w:p w14:paraId="0D116427" w14:textId="77777777" w:rsidR="00792397" w:rsidRDefault="00000000">
      <w:r>
        <w:t>Project: Deepfake Detection System using MesoNet</w:t>
      </w:r>
    </w:p>
    <w:p w14:paraId="6F3BD959" w14:textId="77777777" w:rsidR="00792397" w:rsidRDefault="00000000">
      <w:r>
        <w:t>Team Members: [Your Names]</w:t>
      </w:r>
    </w:p>
    <w:p w14:paraId="660E197A" w14:textId="77777777" w:rsidR="00792397" w:rsidRDefault="00000000">
      <w:r>
        <w:t>Guide: [Faculty Name]</w:t>
      </w:r>
    </w:p>
    <w:p w14:paraId="45F437C2" w14:textId="162D8EFE" w:rsidR="00792397" w:rsidRDefault="00000000">
      <w:r>
        <w:t>Date: May 0</w:t>
      </w:r>
      <w:r w:rsidR="00321268">
        <w:t>5</w:t>
      </w:r>
      <w:r>
        <w:t>, 2025</w:t>
      </w:r>
    </w:p>
    <w:p w14:paraId="721DF793" w14:textId="77777777" w:rsidR="00186B31" w:rsidRPr="00186B31" w:rsidRDefault="00186B31" w:rsidP="00186B31">
      <w:pPr>
        <w:pageBreakBefore/>
        <w:rPr>
          <w:b/>
          <w:bCs/>
          <w:lang w:val="en-IN"/>
        </w:rPr>
      </w:pPr>
      <w:r w:rsidRPr="00186B31">
        <w:rPr>
          <w:b/>
          <w:bCs/>
          <w:lang w:val="en-IN"/>
        </w:rPr>
        <w:lastRenderedPageBreak/>
        <w:t>Table of Contents</w:t>
      </w:r>
    </w:p>
    <w:p w14:paraId="02AFB9C4" w14:textId="77777777" w:rsidR="00186B31" w:rsidRPr="00186B31" w:rsidRDefault="00186B31" w:rsidP="00186B31">
      <w:pPr>
        <w:numPr>
          <w:ilvl w:val="0"/>
          <w:numId w:val="10"/>
        </w:numPr>
        <w:rPr>
          <w:lang w:val="en-IN"/>
        </w:rPr>
      </w:pPr>
      <w:r w:rsidRPr="00186B31">
        <w:rPr>
          <w:lang w:val="en-IN"/>
        </w:rPr>
        <w:t>Abstract</w:t>
      </w:r>
    </w:p>
    <w:p w14:paraId="2A765551" w14:textId="77777777" w:rsidR="00186B31" w:rsidRPr="00186B31" w:rsidRDefault="00186B31" w:rsidP="00186B31">
      <w:pPr>
        <w:numPr>
          <w:ilvl w:val="0"/>
          <w:numId w:val="10"/>
        </w:numPr>
        <w:rPr>
          <w:lang w:val="en-IN"/>
        </w:rPr>
      </w:pPr>
      <w:r w:rsidRPr="00186B31">
        <w:rPr>
          <w:lang w:val="en-IN"/>
        </w:rPr>
        <w:t>Introduction</w:t>
      </w:r>
    </w:p>
    <w:p w14:paraId="18B3D85A" w14:textId="77777777" w:rsidR="00186B31" w:rsidRPr="00186B31" w:rsidRDefault="00186B31" w:rsidP="00186B31">
      <w:pPr>
        <w:numPr>
          <w:ilvl w:val="0"/>
          <w:numId w:val="10"/>
        </w:numPr>
        <w:rPr>
          <w:lang w:val="en-IN"/>
        </w:rPr>
      </w:pPr>
      <w:r w:rsidRPr="00186B31">
        <w:rPr>
          <w:lang w:val="en-IN"/>
        </w:rPr>
        <w:t>Objective</w:t>
      </w:r>
    </w:p>
    <w:p w14:paraId="467FA998" w14:textId="77777777" w:rsidR="00186B31" w:rsidRPr="00186B31" w:rsidRDefault="00186B31" w:rsidP="00186B31">
      <w:pPr>
        <w:numPr>
          <w:ilvl w:val="0"/>
          <w:numId w:val="10"/>
        </w:numPr>
        <w:rPr>
          <w:lang w:val="en-IN"/>
        </w:rPr>
      </w:pPr>
      <w:r w:rsidRPr="00186B31">
        <w:rPr>
          <w:lang w:val="en-IN"/>
        </w:rPr>
        <w:t>Scope</w:t>
      </w:r>
    </w:p>
    <w:p w14:paraId="2A9A0F33" w14:textId="77777777" w:rsidR="00186B31" w:rsidRPr="00186B31" w:rsidRDefault="00186B31" w:rsidP="00186B31">
      <w:pPr>
        <w:numPr>
          <w:ilvl w:val="0"/>
          <w:numId w:val="10"/>
        </w:numPr>
        <w:rPr>
          <w:lang w:val="en-IN"/>
        </w:rPr>
      </w:pPr>
      <w:r w:rsidRPr="00186B31">
        <w:rPr>
          <w:lang w:val="en-IN"/>
        </w:rPr>
        <w:t>Technologies Used</w:t>
      </w:r>
    </w:p>
    <w:p w14:paraId="7345EF57" w14:textId="77777777" w:rsidR="00186B31" w:rsidRPr="00186B31" w:rsidRDefault="00186B31" w:rsidP="00186B31">
      <w:pPr>
        <w:numPr>
          <w:ilvl w:val="0"/>
          <w:numId w:val="10"/>
        </w:numPr>
        <w:rPr>
          <w:lang w:val="en-IN"/>
        </w:rPr>
      </w:pPr>
      <w:r w:rsidRPr="00186B31">
        <w:rPr>
          <w:lang w:val="en-IN"/>
        </w:rPr>
        <w:t>System Requirements</w:t>
      </w:r>
    </w:p>
    <w:p w14:paraId="5CFBD850" w14:textId="77777777" w:rsidR="00186B31" w:rsidRPr="00186B31" w:rsidRDefault="00186B31" w:rsidP="00186B31">
      <w:pPr>
        <w:numPr>
          <w:ilvl w:val="0"/>
          <w:numId w:val="10"/>
        </w:numPr>
        <w:rPr>
          <w:lang w:val="en-IN"/>
        </w:rPr>
      </w:pPr>
      <w:r w:rsidRPr="00186B31">
        <w:rPr>
          <w:lang w:val="en-IN"/>
        </w:rPr>
        <w:t>Software Requirement Specification (SRS)</w:t>
      </w:r>
    </w:p>
    <w:p w14:paraId="44A64AB5" w14:textId="77777777" w:rsidR="00186B31" w:rsidRPr="00186B31" w:rsidRDefault="00186B31" w:rsidP="00186B31">
      <w:pPr>
        <w:numPr>
          <w:ilvl w:val="0"/>
          <w:numId w:val="10"/>
        </w:numPr>
        <w:rPr>
          <w:lang w:val="en-IN"/>
        </w:rPr>
      </w:pPr>
      <w:r w:rsidRPr="00186B31">
        <w:rPr>
          <w:lang w:val="en-IN"/>
        </w:rPr>
        <w:t>System Design</w:t>
      </w:r>
    </w:p>
    <w:p w14:paraId="3A8CCCD5" w14:textId="77777777" w:rsidR="00186B31" w:rsidRPr="00186B31" w:rsidRDefault="00186B31" w:rsidP="00186B31">
      <w:pPr>
        <w:numPr>
          <w:ilvl w:val="0"/>
          <w:numId w:val="10"/>
        </w:numPr>
        <w:rPr>
          <w:lang w:val="en-IN"/>
        </w:rPr>
      </w:pPr>
      <w:r w:rsidRPr="00186B31">
        <w:rPr>
          <w:lang w:val="en-IN"/>
        </w:rPr>
        <w:t>Implementation</w:t>
      </w:r>
    </w:p>
    <w:p w14:paraId="469AE15E" w14:textId="77777777" w:rsidR="00186B31" w:rsidRPr="00186B31" w:rsidRDefault="00186B31" w:rsidP="00186B31">
      <w:pPr>
        <w:numPr>
          <w:ilvl w:val="0"/>
          <w:numId w:val="10"/>
        </w:numPr>
        <w:rPr>
          <w:lang w:val="en-IN"/>
        </w:rPr>
      </w:pPr>
      <w:r w:rsidRPr="00186B31">
        <w:rPr>
          <w:lang w:val="en-IN"/>
        </w:rPr>
        <w:t>Testing</w:t>
      </w:r>
    </w:p>
    <w:p w14:paraId="3EC4B2C2" w14:textId="77777777" w:rsidR="00186B31" w:rsidRPr="00186B31" w:rsidRDefault="00186B31" w:rsidP="00186B31">
      <w:pPr>
        <w:numPr>
          <w:ilvl w:val="0"/>
          <w:numId w:val="10"/>
        </w:numPr>
        <w:rPr>
          <w:lang w:val="en-IN"/>
        </w:rPr>
      </w:pPr>
      <w:r w:rsidRPr="00186B31">
        <w:rPr>
          <w:lang w:val="en-IN"/>
        </w:rPr>
        <w:t>Software Metrics</w:t>
      </w:r>
    </w:p>
    <w:p w14:paraId="1B0A8DA0" w14:textId="77777777" w:rsidR="00186B31" w:rsidRPr="00186B31" w:rsidRDefault="00186B31" w:rsidP="00186B31">
      <w:pPr>
        <w:numPr>
          <w:ilvl w:val="0"/>
          <w:numId w:val="10"/>
        </w:numPr>
        <w:rPr>
          <w:lang w:val="en-IN"/>
        </w:rPr>
      </w:pPr>
      <w:r w:rsidRPr="00186B31">
        <w:rPr>
          <w:lang w:val="en-IN"/>
        </w:rPr>
        <w:t>Results and Analysis</w:t>
      </w:r>
    </w:p>
    <w:p w14:paraId="7EE80219" w14:textId="77777777" w:rsidR="00186B31" w:rsidRPr="00186B31" w:rsidRDefault="00186B31" w:rsidP="00186B31">
      <w:pPr>
        <w:numPr>
          <w:ilvl w:val="0"/>
          <w:numId w:val="10"/>
        </w:numPr>
        <w:rPr>
          <w:lang w:val="en-IN"/>
        </w:rPr>
      </w:pPr>
      <w:r w:rsidRPr="00186B31">
        <w:rPr>
          <w:lang w:val="en-IN"/>
        </w:rPr>
        <w:t>Conclusion</w:t>
      </w:r>
    </w:p>
    <w:p w14:paraId="25A56428" w14:textId="77777777" w:rsidR="00186B31" w:rsidRPr="00186B31" w:rsidRDefault="00186B31" w:rsidP="00186B31">
      <w:pPr>
        <w:numPr>
          <w:ilvl w:val="0"/>
          <w:numId w:val="10"/>
        </w:numPr>
        <w:rPr>
          <w:lang w:val="en-IN"/>
        </w:rPr>
      </w:pPr>
      <w:r w:rsidRPr="00186B31">
        <w:rPr>
          <w:lang w:val="en-IN"/>
        </w:rPr>
        <w:t>Future Scope</w:t>
      </w:r>
    </w:p>
    <w:p w14:paraId="55001BBC" w14:textId="77777777" w:rsidR="00186B31" w:rsidRPr="00186B31" w:rsidRDefault="00186B31" w:rsidP="00186B31">
      <w:pPr>
        <w:numPr>
          <w:ilvl w:val="0"/>
          <w:numId w:val="10"/>
        </w:numPr>
        <w:rPr>
          <w:lang w:val="en-IN"/>
        </w:rPr>
      </w:pPr>
      <w:r w:rsidRPr="00186B31">
        <w:rPr>
          <w:lang w:val="en-IN"/>
        </w:rPr>
        <w:t>References</w:t>
      </w:r>
    </w:p>
    <w:p w14:paraId="0034E6E6" w14:textId="77777777" w:rsidR="00186B31" w:rsidRPr="00186B31" w:rsidRDefault="00186B31" w:rsidP="00186B31">
      <w:pPr>
        <w:numPr>
          <w:ilvl w:val="0"/>
          <w:numId w:val="10"/>
        </w:numPr>
        <w:rPr>
          <w:lang w:val="en-IN"/>
        </w:rPr>
      </w:pPr>
      <w:r w:rsidRPr="00186B31">
        <w:rPr>
          <w:lang w:val="en-IN"/>
        </w:rPr>
        <w:t>Appendices</w:t>
      </w:r>
    </w:p>
    <w:p w14:paraId="3708EBD9" w14:textId="77777777" w:rsidR="00186B31" w:rsidRDefault="00186B31"/>
    <w:p w14:paraId="450BF088" w14:textId="77777777" w:rsidR="00792397" w:rsidRDefault="00000000" w:rsidP="00186B31">
      <w:pPr>
        <w:pStyle w:val="Heading1"/>
        <w:pageBreakBefore/>
      </w:pPr>
      <w:r>
        <w:lastRenderedPageBreak/>
        <w:t>1. Abstract</w:t>
      </w:r>
    </w:p>
    <w:p w14:paraId="76177030" w14:textId="6873D072" w:rsidR="00792397" w:rsidRDefault="00000000">
      <w:r>
        <w:t xml:space="preserve">This </w:t>
      </w:r>
      <w:r w:rsidR="00186B31" w:rsidRPr="00186B31">
        <w:t xml:space="preserve">project presents a web-based Deepfake Detection System capable of analyzing both images and videos using the </w:t>
      </w:r>
      <w:proofErr w:type="spellStart"/>
      <w:r w:rsidR="00186B31" w:rsidRPr="00186B31">
        <w:t>MesoNet</w:t>
      </w:r>
      <w:proofErr w:type="spellEnd"/>
      <w:r w:rsidR="00186B31" w:rsidRPr="00186B31">
        <w:t xml:space="preserve"> deep learning model. The system is developed using Python and Flask, and allows users to upload files, view predictions with confidence scores, and stores results in a SQL database. The goal is to provide a lightweight, accessible solution to identify tampered media using AI.</w:t>
      </w:r>
    </w:p>
    <w:p w14:paraId="7C37D905" w14:textId="77777777" w:rsidR="00792397" w:rsidRDefault="00000000">
      <w:pPr>
        <w:pStyle w:val="Heading1"/>
      </w:pPr>
      <w:r>
        <w:t>2. Introduction</w:t>
      </w:r>
    </w:p>
    <w:p w14:paraId="058D9120" w14:textId="731B497A" w:rsidR="00792397" w:rsidRDefault="00000000">
      <w:r>
        <w:t>With the rise of manipulated digital media, deepfakes pose a threat</w:t>
      </w:r>
      <w:r w:rsidR="00186B31" w:rsidRPr="00186B31">
        <w:t xml:space="preserve"> to online trust and communication. This project addresses the need for an accessible tool to detect such media. It combines computer vision, machine learning, and web development to provide users with a platform for validating the authenticity of images and videos.</w:t>
      </w:r>
    </w:p>
    <w:p w14:paraId="2305394A" w14:textId="77777777" w:rsidR="00792397" w:rsidRDefault="00000000">
      <w:pPr>
        <w:pStyle w:val="Heading1"/>
      </w:pPr>
      <w:r>
        <w:t>3. Objective</w:t>
      </w:r>
    </w:p>
    <w:p w14:paraId="61A721F2" w14:textId="3ABD9746" w:rsidR="00186B31" w:rsidRPr="00186B31" w:rsidRDefault="00186B31" w:rsidP="00186B31">
      <w:pPr>
        <w:pStyle w:val="ListParagraph"/>
        <w:numPr>
          <w:ilvl w:val="0"/>
          <w:numId w:val="11"/>
        </w:numPr>
        <w:rPr>
          <w:lang w:val="en-IN"/>
        </w:rPr>
      </w:pPr>
      <w:r w:rsidRPr="00186B31">
        <w:rPr>
          <w:lang w:val="en-IN"/>
        </w:rPr>
        <w:t>To detect whether an image or video is real or fake using a deep learning model.</w:t>
      </w:r>
    </w:p>
    <w:p w14:paraId="63CE25B1" w14:textId="1AFF02EE" w:rsidR="00186B31" w:rsidRPr="00186B31" w:rsidRDefault="00186B31" w:rsidP="00186B31">
      <w:pPr>
        <w:pStyle w:val="ListParagraph"/>
        <w:numPr>
          <w:ilvl w:val="0"/>
          <w:numId w:val="11"/>
        </w:numPr>
        <w:rPr>
          <w:lang w:val="en-IN"/>
        </w:rPr>
      </w:pPr>
      <w:r w:rsidRPr="00186B31">
        <w:rPr>
          <w:lang w:val="en-IN"/>
        </w:rPr>
        <w:t xml:space="preserve">To provide an easy-to-use web interface for uploading and </w:t>
      </w:r>
      <w:proofErr w:type="spellStart"/>
      <w:r w:rsidRPr="00186B31">
        <w:rPr>
          <w:lang w:val="en-IN"/>
        </w:rPr>
        <w:t>analyzing</w:t>
      </w:r>
      <w:proofErr w:type="spellEnd"/>
      <w:r w:rsidRPr="00186B31">
        <w:rPr>
          <w:lang w:val="en-IN"/>
        </w:rPr>
        <w:t xml:space="preserve"> media.</w:t>
      </w:r>
    </w:p>
    <w:p w14:paraId="7688DCE7" w14:textId="6EBACBBA" w:rsidR="00186B31" w:rsidRPr="00186B31" w:rsidRDefault="00186B31" w:rsidP="00186B31">
      <w:pPr>
        <w:pStyle w:val="ListParagraph"/>
        <w:numPr>
          <w:ilvl w:val="0"/>
          <w:numId w:val="11"/>
        </w:numPr>
        <w:rPr>
          <w:lang w:val="en-IN"/>
        </w:rPr>
      </w:pPr>
      <w:r w:rsidRPr="00186B31">
        <w:rPr>
          <w:lang w:val="en-IN"/>
        </w:rPr>
        <w:t>To log prediction results into a database for record-keeping.</w:t>
      </w:r>
    </w:p>
    <w:p w14:paraId="7B8F6F71" w14:textId="7CD6000D" w:rsidR="00186B31" w:rsidRPr="00186B31" w:rsidRDefault="00186B31" w:rsidP="00186B31">
      <w:pPr>
        <w:pStyle w:val="ListParagraph"/>
        <w:numPr>
          <w:ilvl w:val="0"/>
          <w:numId w:val="11"/>
        </w:numPr>
        <w:rPr>
          <w:lang w:val="en-IN"/>
        </w:rPr>
      </w:pPr>
      <w:r w:rsidRPr="00186B31">
        <w:rPr>
          <w:lang w:val="en-IN"/>
        </w:rPr>
        <w:t>To demonstrate the full software development lifecycle for an AI-based system.</w:t>
      </w:r>
    </w:p>
    <w:p w14:paraId="1A739C5C" w14:textId="48B3470C" w:rsidR="00792397" w:rsidRDefault="00792397"/>
    <w:p w14:paraId="60422C0B" w14:textId="77777777" w:rsidR="00792397" w:rsidRDefault="00000000">
      <w:pPr>
        <w:pStyle w:val="Heading1"/>
      </w:pPr>
      <w:r>
        <w:t>4. Scope</w:t>
      </w:r>
    </w:p>
    <w:p w14:paraId="2C1F7FB8" w14:textId="74EBB616" w:rsidR="00186B31" w:rsidRPr="00186B31" w:rsidRDefault="00186B31" w:rsidP="00186B31">
      <w:pPr>
        <w:pStyle w:val="ListParagraph"/>
        <w:numPr>
          <w:ilvl w:val="0"/>
          <w:numId w:val="11"/>
        </w:numPr>
        <w:rPr>
          <w:lang w:val="en-IN"/>
        </w:rPr>
      </w:pPr>
      <w:r w:rsidRPr="00186B31">
        <w:rPr>
          <w:lang w:val="en-IN"/>
        </w:rPr>
        <w:t>Supports image (.jpg, .</w:t>
      </w:r>
      <w:proofErr w:type="spellStart"/>
      <w:r w:rsidRPr="00186B31">
        <w:rPr>
          <w:lang w:val="en-IN"/>
        </w:rPr>
        <w:t>png</w:t>
      </w:r>
      <w:proofErr w:type="spellEnd"/>
      <w:r w:rsidRPr="00186B31">
        <w:rPr>
          <w:lang w:val="en-IN"/>
        </w:rPr>
        <w:t>) and video (.mp4, .</w:t>
      </w:r>
      <w:proofErr w:type="spellStart"/>
      <w:r w:rsidRPr="00186B31">
        <w:rPr>
          <w:lang w:val="en-IN"/>
        </w:rPr>
        <w:t>avi</w:t>
      </w:r>
      <w:proofErr w:type="spellEnd"/>
      <w:r w:rsidRPr="00186B31">
        <w:rPr>
          <w:lang w:val="en-IN"/>
        </w:rPr>
        <w:t>) files.</w:t>
      </w:r>
    </w:p>
    <w:p w14:paraId="4F7391EE" w14:textId="1697496B" w:rsidR="00186B31" w:rsidRPr="00186B31" w:rsidRDefault="00186B31" w:rsidP="00186B31">
      <w:pPr>
        <w:pStyle w:val="ListParagraph"/>
        <w:numPr>
          <w:ilvl w:val="0"/>
          <w:numId w:val="11"/>
        </w:numPr>
        <w:rPr>
          <w:lang w:val="en-IN"/>
        </w:rPr>
      </w:pPr>
      <w:r w:rsidRPr="00186B31">
        <w:rPr>
          <w:lang w:val="en-IN"/>
        </w:rPr>
        <w:t>Provides real/fake classification with a confidence score.</w:t>
      </w:r>
    </w:p>
    <w:p w14:paraId="1FB23A5E" w14:textId="364BC826" w:rsidR="00186B31" w:rsidRPr="00186B31" w:rsidRDefault="00186B31" w:rsidP="00186B31">
      <w:pPr>
        <w:pStyle w:val="ListParagraph"/>
        <w:numPr>
          <w:ilvl w:val="0"/>
          <w:numId w:val="11"/>
        </w:numPr>
        <w:rPr>
          <w:lang w:val="en-IN"/>
        </w:rPr>
      </w:pPr>
      <w:r w:rsidRPr="00186B31">
        <w:rPr>
          <w:lang w:val="en-IN"/>
        </w:rPr>
        <w:t>Stores user results in a SQL database.</w:t>
      </w:r>
    </w:p>
    <w:p w14:paraId="1375F900" w14:textId="603166F4" w:rsidR="00186B31" w:rsidRPr="00186B31" w:rsidRDefault="00186B31" w:rsidP="00186B31">
      <w:pPr>
        <w:pStyle w:val="ListParagraph"/>
        <w:numPr>
          <w:ilvl w:val="0"/>
          <w:numId w:val="11"/>
        </w:numPr>
        <w:rPr>
          <w:lang w:val="en-IN"/>
        </w:rPr>
      </w:pPr>
      <w:r w:rsidRPr="00186B31">
        <w:rPr>
          <w:lang w:val="en-IN"/>
        </w:rPr>
        <w:t>Can be extended for real-time or bulk detection in the future.</w:t>
      </w:r>
    </w:p>
    <w:p w14:paraId="65A08BCB" w14:textId="2FDE281A" w:rsidR="00792397" w:rsidRDefault="00792397"/>
    <w:p w14:paraId="5B1FD6DE" w14:textId="77777777" w:rsidR="00792397" w:rsidRDefault="00000000">
      <w:pPr>
        <w:pStyle w:val="Heading1"/>
      </w:pPr>
      <w:r>
        <w:t>5. Technologies Used</w:t>
      </w:r>
    </w:p>
    <w:p w14:paraId="3D20BCC6" w14:textId="0C0A63E8" w:rsidR="00AA50E4" w:rsidRPr="00AA50E4" w:rsidRDefault="00AA50E4" w:rsidP="00AA50E4">
      <w:pPr>
        <w:pStyle w:val="ListParagraph"/>
        <w:numPr>
          <w:ilvl w:val="0"/>
          <w:numId w:val="11"/>
        </w:numPr>
        <w:rPr>
          <w:lang w:val="en-IN"/>
        </w:rPr>
      </w:pPr>
      <w:r w:rsidRPr="00AA50E4">
        <w:rPr>
          <w:b/>
          <w:bCs/>
          <w:lang w:val="en-IN"/>
        </w:rPr>
        <w:t>Programming Language</w:t>
      </w:r>
      <w:r w:rsidRPr="00AA50E4">
        <w:rPr>
          <w:lang w:val="en-IN"/>
        </w:rPr>
        <w:t>: Python</w:t>
      </w:r>
    </w:p>
    <w:p w14:paraId="2BF6C508" w14:textId="2A53B37F" w:rsidR="00AA50E4" w:rsidRPr="00AA50E4" w:rsidRDefault="00AA50E4" w:rsidP="00AA50E4">
      <w:pPr>
        <w:pStyle w:val="ListParagraph"/>
        <w:numPr>
          <w:ilvl w:val="0"/>
          <w:numId w:val="11"/>
        </w:numPr>
        <w:rPr>
          <w:lang w:val="en-IN"/>
        </w:rPr>
      </w:pPr>
      <w:r w:rsidRPr="00AA50E4">
        <w:rPr>
          <w:b/>
          <w:bCs/>
          <w:lang w:val="en-IN"/>
        </w:rPr>
        <w:t>Framework</w:t>
      </w:r>
      <w:r w:rsidRPr="00AA50E4">
        <w:rPr>
          <w:lang w:val="en-IN"/>
        </w:rPr>
        <w:t>: Flask</w:t>
      </w:r>
    </w:p>
    <w:p w14:paraId="34F19A3A" w14:textId="24251453" w:rsidR="00AA50E4" w:rsidRPr="00AA50E4" w:rsidRDefault="00AA50E4" w:rsidP="00AA50E4">
      <w:pPr>
        <w:pStyle w:val="ListParagraph"/>
        <w:numPr>
          <w:ilvl w:val="0"/>
          <w:numId w:val="11"/>
        </w:numPr>
        <w:rPr>
          <w:lang w:val="en-IN"/>
        </w:rPr>
      </w:pPr>
      <w:r w:rsidRPr="00AA50E4">
        <w:rPr>
          <w:b/>
          <w:bCs/>
          <w:lang w:val="en-IN"/>
        </w:rPr>
        <w:t>Model</w:t>
      </w:r>
      <w:r w:rsidRPr="00AA50E4">
        <w:rPr>
          <w:lang w:val="en-IN"/>
        </w:rPr>
        <w:t xml:space="preserve">: </w:t>
      </w:r>
      <w:proofErr w:type="spellStart"/>
      <w:r w:rsidRPr="00AA50E4">
        <w:rPr>
          <w:lang w:val="en-IN"/>
        </w:rPr>
        <w:t>MesoNet</w:t>
      </w:r>
      <w:proofErr w:type="spellEnd"/>
    </w:p>
    <w:p w14:paraId="33B66023" w14:textId="065359C0" w:rsidR="00AA50E4" w:rsidRPr="00AA50E4" w:rsidRDefault="00AA50E4" w:rsidP="00AA50E4">
      <w:pPr>
        <w:pStyle w:val="ListParagraph"/>
        <w:numPr>
          <w:ilvl w:val="0"/>
          <w:numId w:val="11"/>
        </w:numPr>
        <w:rPr>
          <w:lang w:val="en-IN"/>
        </w:rPr>
      </w:pPr>
      <w:r w:rsidRPr="00AA50E4">
        <w:rPr>
          <w:b/>
          <w:bCs/>
          <w:lang w:val="en-IN"/>
        </w:rPr>
        <w:t>Database</w:t>
      </w:r>
      <w:r w:rsidRPr="00AA50E4">
        <w:rPr>
          <w:lang w:val="en-IN"/>
        </w:rPr>
        <w:t>: PostgreSQL / MySQL</w:t>
      </w:r>
    </w:p>
    <w:p w14:paraId="7692F9F9" w14:textId="0E13FF18" w:rsidR="00AA50E4" w:rsidRPr="00AA50E4" w:rsidRDefault="00AA50E4" w:rsidP="00AA50E4">
      <w:pPr>
        <w:pStyle w:val="ListParagraph"/>
        <w:numPr>
          <w:ilvl w:val="0"/>
          <w:numId w:val="11"/>
        </w:numPr>
        <w:rPr>
          <w:lang w:val="en-IN"/>
        </w:rPr>
      </w:pPr>
      <w:r w:rsidRPr="00AA50E4">
        <w:rPr>
          <w:b/>
          <w:bCs/>
          <w:lang w:val="en-IN"/>
        </w:rPr>
        <w:t>Frontend</w:t>
      </w:r>
      <w:r w:rsidRPr="00AA50E4">
        <w:rPr>
          <w:lang w:val="en-IN"/>
        </w:rPr>
        <w:t>: HTML, CSS</w:t>
      </w:r>
    </w:p>
    <w:p w14:paraId="7F8CCECC" w14:textId="3F25D0EF" w:rsidR="00AA50E4" w:rsidRPr="00AA50E4" w:rsidRDefault="00AA50E4" w:rsidP="00AA50E4">
      <w:pPr>
        <w:pStyle w:val="ListParagraph"/>
        <w:numPr>
          <w:ilvl w:val="0"/>
          <w:numId w:val="11"/>
        </w:numPr>
        <w:rPr>
          <w:lang w:val="en-IN"/>
        </w:rPr>
      </w:pPr>
      <w:r w:rsidRPr="00AA50E4">
        <w:rPr>
          <w:b/>
          <w:bCs/>
          <w:lang w:val="en-IN"/>
        </w:rPr>
        <w:t>Libraries</w:t>
      </w:r>
      <w:r w:rsidRPr="00AA50E4">
        <w:rPr>
          <w:lang w:val="en-IN"/>
        </w:rPr>
        <w:t>: OpenCV, NumPy, TensorFlow/</w:t>
      </w:r>
      <w:proofErr w:type="spellStart"/>
      <w:r w:rsidRPr="00AA50E4">
        <w:rPr>
          <w:lang w:val="en-IN"/>
        </w:rPr>
        <w:t>Keras</w:t>
      </w:r>
      <w:proofErr w:type="spellEnd"/>
      <w:r w:rsidRPr="00AA50E4">
        <w:rPr>
          <w:lang w:val="en-IN"/>
        </w:rPr>
        <w:t xml:space="preserve">, </w:t>
      </w:r>
      <w:proofErr w:type="spellStart"/>
      <w:r w:rsidRPr="00AA50E4">
        <w:rPr>
          <w:lang w:val="en-IN"/>
        </w:rPr>
        <w:t>SQLAlchemy</w:t>
      </w:r>
      <w:proofErr w:type="spellEnd"/>
    </w:p>
    <w:p w14:paraId="0C046E84" w14:textId="601E007E" w:rsidR="00AA50E4" w:rsidRPr="00AA50E4" w:rsidRDefault="00000000" w:rsidP="00AA50E4">
      <w:pPr>
        <w:pStyle w:val="Heading1"/>
        <w:rPr>
          <w:rFonts w:asciiTheme="minorHAnsi" w:eastAsiaTheme="minorEastAsia" w:hAnsiTheme="minorHAnsi" w:cstheme="minorBidi"/>
          <w:color w:val="auto"/>
          <w:lang w:val="en-IN"/>
        </w:rPr>
      </w:pPr>
      <w:r>
        <w:lastRenderedPageBreak/>
        <w:t>6. System Requirements</w:t>
      </w:r>
      <w:r>
        <w:br/>
      </w:r>
      <w:r w:rsidR="00AA50E4" w:rsidRPr="00AA50E4">
        <w:rPr>
          <w:rFonts w:asciiTheme="minorHAnsi" w:eastAsiaTheme="minorEastAsia" w:hAnsiTheme="minorHAnsi" w:cstheme="minorBidi"/>
          <w:color w:val="auto"/>
          <w:lang w:val="en-IN"/>
        </w:rPr>
        <w:t>Software:</w:t>
      </w:r>
    </w:p>
    <w:p w14:paraId="211074F4" w14:textId="77777777" w:rsidR="00AA50E4" w:rsidRPr="00AA50E4" w:rsidRDefault="00AA50E4" w:rsidP="00AA50E4">
      <w:pPr>
        <w:numPr>
          <w:ilvl w:val="0"/>
          <w:numId w:val="14"/>
        </w:numPr>
        <w:rPr>
          <w:lang w:val="en-IN"/>
        </w:rPr>
      </w:pPr>
      <w:r w:rsidRPr="00AA50E4">
        <w:rPr>
          <w:lang w:val="en-IN"/>
        </w:rPr>
        <w:t>Python 3.x</w:t>
      </w:r>
    </w:p>
    <w:p w14:paraId="0F63748F" w14:textId="77777777" w:rsidR="00AA50E4" w:rsidRPr="00AA50E4" w:rsidRDefault="00AA50E4" w:rsidP="00AA50E4">
      <w:pPr>
        <w:numPr>
          <w:ilvl w:val="0"/>
          <w:numId w:val="14"/>
        </w:numPr>
        <w:rPr>
          <w:lang w:val="en-IN"/>
        </w:rPr>
      </w:pPr>
      <w:r w:rsidRPr="00AA50E4">
        <w:rPr>
          <w:lang w:val="en-IN"/>
        </w:rPr>
        <w:t>Flask</w:t>
      </w:r>
    </w:p>
    <w:p w14:paraId="757B4319" w14:textId="77777777" w:rsidR="00AA50E4" w:rsidRPr="00AA50E4" w:rsidRDefault="00AA50E4" w:rsidP="00AA50E4">
      <w:pPr>
        <w:numPr>
          <w:ilvl w:val="0"/>
          <w:numId w:val="14"/>
        </w:numPr>
        <w:rPr>
          <w:lang w:val="en-IN"/>
        </w:rPr>
      </w:pPr>
      <w:r w:rsidRPr="00AA50E4">
        <w:rPr>
          <w:lang w:val="en-IN"/>
        </w:rPr>
        <w:t>TensorFlow/</w:t>
      </w:r>
      <w:proofErr w:type="spellStart"/>
      <w:r w:rsidRPr="00AA50E4">
        <w:rPr>
          <w:lang w:val="en-IN"/>
        </w:rPr>
        <w:t>Keras</w:t>
      </w:r>
      <w:proofErr w:type="spellEnd"/>
    </w:p>
    <w:p w14:paraId="14CA1C48" w14:textId="77777777" w:rsidR="00AA50E4" w:rsidRPr="00AA50E4" w:rsidRDefault="00AA50E4" w:rsidP="00AA50E4">
      <w:pPr>
        <w:numPr>
          <w:ilvl w:val="0"/>
          <w:numId w:val="14"/>
        </w:numPr>
        <w:rPr>
          <w:lang w:val="en-IN"/>
        </w:rPr>
      </w:pPr>
      <w:proofErr w:type="spellStart"/>
      <w:r w:rsidRPr="00AA50E4">
        <w:rPr>
          <w:lang w:val="en-IN"/>
        </w:rPr>
        <w:t>SQLAlchemy</w:t>
      </w:r>
      <w:proofErr w:type="spellEnd"/>
    </w:p>
    <w:p w14:paraId="28ABB5EC" w14:textId="77777777" w:rsidR="00AA50E4" w:rsidRPr="00AA50E4" w:rsidRDefault="00AA50E4" w:rsidP="00AA50E4">
      <w:pPr>
        <w:numPr>
          <w:ilvl w:val="0"/>
          <w:numId w:val="14"/>
        </w:numPr>
        <w:rPr>
          <w:lang w:val="en-IN"/>
        </w:rPr>
      </w:pPr>
      <w:r w:rsidRPr="00AA50E4">
        <w:rPr>
          <w:lang w:val="en-IN"/>
        </w:rPr>
        <w:t>PostgreSQL or MySQL</w:t>
      </w:r>
    </w:p>
    <w:p w14:paraId="5E6EE850" w14:textId="77777777" w:rsidR="00AA50E4" w:rsidRPr="00A06F04" w:rsidRDefault="00AA50E4" w:rsidP="00A06F04">
      <w:pPr>
        <w:pStyle w:val="Heading1"/>
        <w:rPr>
          <w:rFonts w:asciiTheme="minorHAnsi" w:eastAsiaTheme="minorEastAsia" w:hAnsiTheme="minorHAnsi" w:cstheme="minorBidi"/>
          <w:color w:val="auto"/>
          <w:lang w:val="en-IN"/>
        </w:rPr>
      </w:pPr>
      <w:r w:rsidRPr="00A06F04">
        <w:rPr>
          <w:rFonts w:asciiTheme="minorHAnsi" w:eastAsiaTheme="minorEastAsia" w:hAnsiTheme="minorHAnsi" w:cstheme="minorBidi"/>
          <w:color w:val="auto"/>
          <w:lang w:val="en-IN"/>
        </w:rPr>
        <w:t>Hardware:</w:t>
      </w:r>
    </w:p>
    <w:p w14:paraId="5FD32D23" w14:textId="77777777" w:rsidR="00AA50E4" w:rsidRPr="00AA50E4" w:rsidRDefault="00AA50E4" w:rsidP="00AA50E4">
      <w:pPr>
        <w:numPr>
          <w:ilvl w:val="0"/>
          <w:numId w:val="15"/>
        </w:numPr>
        <w:rPr>
          <w:lang w:val="en-IN"/>
        </w:rPr>
      </w:pPr>
      <w:r w:rsidRPr="00AA50E4">
        <w:rPr>
          <w:lang w:val="en-IN"/>
        </w:rPr>
        <w:t>8GB RAM or higher</w:t>
      </w:r>
    </w:p>
    <w:p w14:paraId="43777D05" w14:textId="77777777" w:rsidR="00AA50E4" w:rsidRPr="00AA50E4" w:rsidRDefault="00AA50E4" w:rsidP="00AA50E4">
      <w:pPr>
        <w:numPr>
          <w:ilvl w:val="0"/>
          <w:numId w:val="15"/>
        </w:numPr>
        <w:rPr>
          <w:lang w:val="en-IN"/>
        </w:rPr>
      </w:pPr>
      <w:r w:rsidRPr="00AA50E4">
        <w:rPr>
          <w:lang w:val="en-IN"/>
        </w:rPr>
        <w:t>CPU (GPU optional for faster model inference)</w:t>
      </w:r>
    </w:p>
    <w:p w14:paraId="23BFB415" w14:textId="5A03F278" w:rsidR="00792397" w:rsidRDefault="00792397"/>
    <w:p w14:paraId="699002A5" w14:textId="6CF7F52D" w:rsidR="00AA50E4" w:rsidRPr="00AA50E4" w:rsidRDefault="00000000" w:rsidP="00AA50E4">
      <w:pPr>
        <w:pStyle w:val="Heading1"/>
      </w:pPr>
      <w:r>
        <w:t>7. Software Requirement Specification (SRS)</w:t>
      </w:r>
      <w:r>
        <w:br/>
      </w:r>
      <w:r w:rsidR="00AA50E4" w:rsidRPr="00AA50E4">
        <w:rPr>
          <w:rFonts w:asciiTheme="minorHAnsi" w:eastAsiaTheme="minorEastAsia" w:hAnsiTheme="minorHAnsi" w:cstheme="minorBidi"/>
          <w:color w:val="auto"/>
          <w:lang w:val="en-IN"/>
        </w:rPr>
        <w:t>Functional Requirements:</w:t>
      </w:r>
    </w:p>
    <w:p w14:paraId="54C270FF" w14:textId="77777777" w:rsidR="00AA50E4" w:rsidRPr="00AA50E4" w:rsidRDefault="00AA50E4" w:rsidP="00AA50E4">
      <w:pPr>
        <w:numPr>
          <w:ilvl w:val="0"/>
          <w:numId w:val="16"/>
        </w:numPr>
        <w:rPr>
          <w:lang w:val="en-IN"/>
        </w:rPr>
      </w:pPr>
      <w:r w:rsidRPr="00AA50E4">
        <w:rPr>
          <w:lang w:val="en-IN"/>
        </w:rPr>
        <w:t>Upload image or video</w:t>
      </w:r>
    </w:p>
    <w:p w14:paraId="4275C68C" w14:textId="77777777" w:rsidR="00AA50E4" w:rsidRPr="00AA50E4" w:rsidRDefault="00AA50E4" w:rsidP="00AA50E4">
      <w:pPr>
        <w:numPr>
          <w:ilvl w:val="0"/>
          <w:numId w:val="16"/>
        </w:numPr>
        <w:rPr>
          <w:lang w:val="en-IN"/>
        </w:rPr>
      </w:pPr>
      <w:r w:rsidRPr="00AA50E4">
        <w:rPr>
          <w:lang w:val="en-IN"/>
        </w:rPr>
        <w:t>Process and predict deepfake status</w:t>
      </w:r>
    </w:p>
    <w:p w14:paraId="3B4EAF84" w14:textId="77777777" w:rsidR="00AA50E4" w:rsidRPr="00AA50E4" w:rsidRDefault="00AA50E4" w:rsidP="00AA50E4">
      <w:pPr>
        <w:numPr>
          <w:ilvl w:val="0"/>
          <w:numId w:val="16"/>
        </w:numPr>
        <w:rPr>
          <w:lang w:val="en-IN"/>
        </w:rPr>
      </w:pPr>
      <w:r w:rsidRPr="00AA50E4">
        <w:rPr>
          <w:lang w:val="en-IN"/>
        </w:rPr>
        <w:t>Display result with confidence score</w:t>
      </w:r>
    </w:p>
    <w:p w14:paraId="54B03FCE" w14:textId="77777777" w:rsidR="00AA50E4" w:rsidRPr="00AA50E4" w:rsidRDefault="00AA50E4" w:rsidP="00AA50E4">
      <w:pPr>
        <w:numPr>
          <w:ilvl w:val="0"/>
          <w:numId w:val="16"/>
        </w:numPr>
        <w:rPr>
          <w:lang w:val="en-IN"/>
        </w:rPr>
      </w:pPr>
      <w:r w:rsidRPr="00AA50E4">
        <w:rPr>
          <w:lang w:val="en-IN"/>
        </w:rPr>
        <w:t>Save result to database</w:t>
      </w:r>
    </w:p>
    <w:p w14:paraId="088CAE69" w14:textId="77777777" w:rsidR="00AA50E4" w:rsidRPr="00AA50E4" w:rsidRDefault="00AA50E4" w:rsidP="00AA50E4">
      <w:pPr>
        <w:rPr>
          <w:b/>
          <w:bCs/>
          <w:lang w:val="en-IN"/>
        </w:rPr>
      </w:pPr>
      <w:r w:rsidRPr="00AA50E4">
        <w:rPr>
          <w:b/>
          <w:bCs/>
          <w:lang w:val="en-IN"/>
        </w:rPr>
        <w:t>Non-Functional Requirements:</w:t>
      </w:r>
    </w:p>
    <w:p w14:paraId="180BAD31" w14:textId="77777777" w:rsidR="00AA50E4" w:rsidRPr="00AA50E4" w:rsidRDefault="00AA50E4" w:rsidP="00AA50E4">
      <w:pPr>
        <w:numPr>
          <w:ilvl w:val="0"/>
          <w:numId w:val="17"/>
        </w:numPr>
        <w:rPr>
          <w:lang w:val="en-IN"/>
        </w:rPr>
      </w:pPr>
      <w:r w:rsidRPr="00AA50E4">
        <w:rPr>
          <w:lang w:val="en-IN"/>
        </w:rPr>
        <w:t>Performance: &lt;5s per image, &lt;60s per video</w:t>
      </w:r>
    </w:p>
    <w:p w14:paraId="12FFE960" w14:textId="77777777" w:rsidR="00AA50E4" w:rsidRPr="00AA50E4" w:rsidRDefault="00AA50E4" w:rsidP="00AA50E4">
      <w:pPr>
        <w:numPr>
          <w:ilvl w:val="0"/>
          <w:numId w:val="17"/>
        </w:numPr>
        <w:rPr>
          <w:lang w:val="en-IN"/>
        </w:rPr>
      </w:pPr>
      <w:r w:rsidRPr="00AA50E4">
        <w:rPr>
          <w:lang w:val="en-IN"/>
        </w:rPr>
        <w:t>Usability: Simple web interface</w:t>
      </w:r>
    </w:p>
    <w:p w14:paraId="7EA8C0AB" w14:textId="77777777" w:rsidR="00AA50E4" w:rsidRPr="00AA50E4" w:rsidRDefault="00AA50E4" w:rsidP="00AA50E4">
      <w:pPr>
        <w:numPr>
          <w:ilvl w:val="0"/>
          <w:numId w:val="17"/>
        </w:numPr>
        <w:rPr>
          <w:lang w:val="en-IN"/>
        </w:rPr>
      </w:pPr>
      <w:r w:rsidRPr="00AA50E4">
        <w:rPr>
          <w:lang w:val="en-IN"/>
        </w:rPr>
        <w:t>Reliability: Robust against invalid inputs</w:t>
      </w:r>
    </w:p>
    <w:p w14:paraId="2AF45430" w14:textId="77777777" w:rsidR="00AA50E4" w:rsidRPr="00AA50E4" w:rsidRDefault="00AA50E4" w:rsidP="00AA50E4">
      <w:pPr>
        <w:numPr>
          <w:ilvl w:val="0"/>
          <w:numId w:val="17"/>
        </w:numPr>
        <w:rPr>
          <w:lang w:val="en-IN"/>
        </w:rPr>
      </w:pPr>
      <w:r w:rsidRPr="00AA50E4">
        <w:rPr>
          <w:lang w:val="en-IN"/>
        </w:rPr>
        <w:t>Portability: Can run on any modern OS with Python</w:t>
      </w:r>
    </w:p>
    <w:p w14:paraId="31D54AEF" w14:textId="7A4E76D9" w:rsidR="00792397" w:rsidRDefault="00792397"/>
    <w:p w14:paraId="5EA890C8" w14:textId="77777777" w:rsidR="00792397" w:rsidRDefault="00000000">
      <w:pPr>
        <w:pStyle w:val="Heading1"/>
      </w:pPr>
      <w:r>
        <w:t>8. System Design</w:t>
      </w:r>
    </w:p>
    <w:p w14:paraId="2E222459" w14:textId="7458B6ED" w:rsidR="00AA50E4" w:rsidRPr="00AA50E4" w:rsidRDefault="00000000" w:rsidP="00AA50E4">
      <w:pPr>
        <w:rPr>
          <w:lang w:val="en-IN"/>
        </w:rPr>
      </w:pPr>
      <w:r>
        <w:t>Architecture: MVC</w:t>
      </w:r>
    </w:p>
    <w:p w14:paraId="6ED923A6" w14:textId="77777777" w:rsidR="00AA50E4" w:rsidRPr="00AA50E4" w:rsidRDefault="00AA50E4" w:rsidP="00AA50E4">
      <w:pPr>
        <w:rPr>
          <w:b/>
          <w:bCs/>
          <w:lang w:val="en-IN"/>
        </w:rPr>
      </w:pPr>
      <w:r w:rsidRPr="00AA50E4">
        <w:rPr>
          <w:b/>
          <w:bCs/>
          <w:lang w:val="en-IN"/>
        </w:rPr>
        <w:t>Diagrams Included:</w:t>
      </w:r>
    </w:p>
    <w:p w14:paraId="1B3995C9" w14:textId="77777777" w:rsidR="00AA50E4" w:rsidRPr="00AA50E4" w:rsidRDefault="00AA50E4" w:rsidP="00AA50E4">
      <w:pPr>
        <w:numPr>
          <w:ilvl w:val="0"/>
          <w:numId w:val="18"/>
        </w:numPr>
        <w:rPr>
          <w:lang w:val="en-IN"/>
        </w:rPr>
      </w:pPr>
      <w:r w:rsidRPr="00AA50E4">
        <w:rPr>
          <w:lang w:val="en-IN"/>
        </w:rPr>
        <w:lastRenderedPageBreak/>
        <w:t>Use Case Diagram</w:t>
      </w:r>
    </w:p>
    <w:p w14:paraId="0B340AE0" w14:textId="77777777" w:rsidR="00AA50E4" w:rsidRPr="00AA50E4" w:rsidRDefault="00AA50E4" w:rsidP="00AA50E4">
      <w:pPr>
        <w:numPr>
          <w:ilvl w:val="0"/>
          <w:numId w:val="18"/>
        </w:numPr>
        <w:rPr>
          <w:lang w:val="en-IN"/>
        </w:rPr>
      </w:pPr>
      <w:r w:rsidRPr="00AA50E4">
        <w:rPr>
          <w:lang w:val="en-IN"/>
        </w:rPr>
        <w:t>Data Flow Diagram (DFD)</w:t>
      </w:r>
    </w:p>
    <w:p w14:paraId="6691F875" w14:textId="77777777" w:rsidR="00AA50E4" w:rsidRPr="00AA50E4" w:rsidRDefault="00AA50E4" w:rsidP="00AA50E4">
      <w:pPr>
        <w:numPr>
          <w:ilvl w:val="0"/>
          <w:numId w:val="18"/>
        </w:numPr>
        <w:rPr>
          <w:lang w:val="en-IN"/>
        </w:rPr>
      </w:pPr>
      <w:r w:rsidRPr="00AA50E4">
        <w:rPr>
          <w:lang w:val="en-IN"/>
        </w:rPr>
        <w:t>Class Diagram</w:t>
      </w:r>
    </w:p>
    <w:p w14:paraId="08F58C7B" w14:textId="77777777" w:rsidR="00AA50E4" w:rsidRPr="00AA50E4" w:rsidRDefault="00AA50E4" w:rsidP="00AA50E4">
      <w:pPr>
        <w:numPr>
          <w:ilvl w:val="0"/>
          <w:numId w:val="18"/>
        </w:numPr>
        <w:rPr>
          <w:lang w:val="en-IN"/>
        </w:rPr>
      </w:pPr>
      <w:r w:rsidRPr="00AA50E4">
        <w:rPr>
          <w:lang w:val="en-IN"/>
        </w:rPr>
        <w:t>Activity Diagram</w:t>
      </w:r>
    </w:p>
    <w:p w14:paraId="4F1AF458" w14:textId="77777777" w:rsidR="00AA50E4" w:rsidRPr="00AA50E4" w:rsidRDefault="00AA50E4" w:rsidP="00AA50E4">
      <w:pPr>
        <w:numPr>
          <w:ilvl w:val="0"/>
          <w:numId w:val="18"/>
        </w:numPr>
        <w:rPr>
          <w:lang w:val="en-IN"/>
        </w:rPr>
      </w:pPr>
      <w:r w:rsidRPr="00AA50E4">
        <w:rPr>
          <w:lang w:val="en-IN"/>
        </w:rPr>
        <w:t>ER Diagram</w:t>
      </w:r>
    </w:p>
    <w:p w14:paraId="03C74052" w14:textId="581CAD82" w:rsidR="00792397" w:rsidRDefault="00792397"/>
    <w:p w14:paraId="0DFB4057" w14:textId="77777777" w:rsidR="00792397" w:rsidRDefault="00000000">
      <w:pPr>
        <w:pStyle w:val="Heading1"/>
      </w:pPr>
      <w:r>
        <w:t>9. Implementation</w:t>
      </w:r>
    </w:p>
    <w:p w14:paraId="0695D5D5" w14:textId="37713444" w:rsidR="00AA50E4" w:rsidRPr="00AA50E4" w:rsidRDefault="00AA50E4" w:rsidP="00AA50E4">
      <w:pPr>
        <w:pStyle w:val="ListParagraph"/>
        <w:numPr>
          <w:ilvl w:val="0"/>
          <w:numId w:val="18"/>
        </w:numPr>
        <w:rPr>
          <w:lang w:val="en-IN"/>
        </w:rPr>
      </w:pPr>
      <w:r w:rsidRPr="00AA50E4">
        <w:rPr>
          <w:lang w:val="en-IN"/>
        </w:rPr>
        <w:t>All components are implemented in a single class-based Flask file.</w:t>
      </w:r>
    </w:p>
    <w:p w14:paraId="3D38FE0F" w14:textId="1BF1C913" w:rsidR="00AA50E4" w:rsidRPr="00AA50E4" w:rsidRDefault="00AA50E4" w:rsidP="00AA50E4">
      <w:pPr>
        <w:pStyle w:val="ListParagraph"/>
        <w:numPr>
          <w:ilvl w:val="0"/>
          <w:numId w:val="18"/>
        </w:numPr>
        <w:rPr>
          <w:lang w:val="en-IN"/>
        </w:rPr>
      </w:pPr>
      <w:r w:rsidRPr="00AA50E4">
        <w:rPr>
          <w:lang w:val="en-IN"/>
        </w:rPr>
        <w:t>Upload routes handle images/videos with validation.</w:t>
      </w:r>
    </w:p>
    <w:p w14:paraId="4E774955" w14:textId="10465EF5" w:rsidR="00AA50E4" w:rsidRPr="00AA50E4" w:rsidRDefault="00AA50E4" w:rsidP="00AA50E4">
      <w:pPr>
        <w:pStyle w:val="ListParagraph"/>
        <w:numPr>
          <w:ilvl w:val="0"/>
          <w:numId w:val="18"/>
        </w:numPr>
        <w:rPr>
          <w:lang w:val="en-IN"/>
        </w:rPr>
      </w:pPr>
      <w:proofErr w:type="spellStart"/>
      <w:r w:rsidRPr="00AA50E4">
        <w:rPr>
          <w:lang w:val="en-IN"/>
        </w:rPr>
        <w:t>MesoNet</w:t>
      </w:r>
      <w:proofErr w:type="spellEnd"/>
      <w:r w:rsidRPr="00AA50E4">
        <w:rPr>
          <w:lang w:val="en-IN"/>
        </w:rPr>
        <w:t xml:space="preserve"> model is loaded on demand and predicts input authenticity.</w:t>
      </w:r>
    </w:p>
    <w:p w14:paraId="51453172" w14:textId="0714ADFE" w:rsidR="00AA50E4" w:rsidRPr="00AA50E4" w:rsidRDefault="00AA50E4" w:rsidP="00AA50E4">
      <w:pPr>
        <w:pStyle w:val="ListParagraph"/>
        <w:numPr>
          <w:ilvl w:val="0"/>
          <w:numId w:val="18"/>
        </w:numPr>
        <w:rPr>
          <w:lang w:val="en-IN"/>
        </w:rPr>
      </w:pPr>
      <w:r w:rsidRPr="00AA50E4">
        <w:rPr>
          <w:lang w:val="en-IN"/>
        </w:rPr>
        <w:t>For videos, frame-based sampling and confidence aggregation are used.</w:t>
      </w:r>
    </w:p>
    <w:p w14:paraId="6686CE02" w14:textId="1B9EF149" w:rsidR="00AA50E4" w:rsidRPr="00AA50E4" w:rsidRDefault="00AA50E4" w:rsidP="00AA50E4">
      <w:pPr>
        <w:pStyle w:val="ListParagraph"/>
        <w:numPr>
          <w:ilvl w:val="0"/>
          <w:numId w:val="18"/>
        </w:numPr>
        <w:rPr>
          <w:lang w:val="en-IN"/>
        </w:rPr>
      </w:pPr>
      <w:r w:rsidRPr="00AA50E4">
        <w:rPr>
          <w:lang w:val="en-IN"/>
        </w:rPr>
        <w:t xml:space="preserve">Results are stored using </w:t>
      </w:r>
      <w:proofErr w:type="spellStart"/>
      <w:r w:rsidRPr="00AA50E4">
        <w:rPr>
          <w:lang w:val="en-IN"/>
        </w:rPr>
        <w:t>SQLAlchemy</w:t>
      </w:r>
      <w:proofErr w:type="spellEnd"/>
      <w:r w:rsidRPr="00AA50E4">
        <w:rPr>
          <w:lang w:val="en-IN"/>
        </w:rPr>
        <w:t xml:space="preserve"> ORM in the database.</w:t>
      </w:r>
    </w:p>
    <w:p w14:paraId="7AE00612" w14:textId="5C9A1CA2" w:rsidR="00792397" w:rsidRDefault="00792397"/>
    <w:p w14:paraId="7F55D0C7" w14:textId="77777777" w:rsidR="00792397" w:rsidRDefault="00000000">
      <w:pPr>
        <w:pStyle w:val="Heading1"/>
      </w:pPr>
      <w:r>
        <w:t>10. Testing</w:t>
      </w:r>
    </w:p>
    <w:p w14:paraId="76C39A4E" w14:textId="00FD3F96" w:rsidR="00AA50E4" w:rsidRPr="00AA50E4" w:rsidRDefault="00AA50E4" w:rsidP="00AA50E4">
      <w:pPr>
        <w:rPr>
          <w:b/>
          <w:bCs/>
          <w:lang w:val="en-IN"/>
        </w:rPr>
      </w:pPr>
      <w:r w:rsidRPr="00AA50E4">
        <w:rPr>
          <w:b/>
          <w:bCs/>
          <w:lang w:val="en-IN"/>
        </w:rPr>
        <w:t>Testing Types Used:</w:t>
      </w:r>
    </w:p>
    <w:p w14:paraId="4903A024" w14:textId="77777777" w:rsidR="00AA50E4" w:rsidRPr="00AA50E4" w:rsidRDefault="00AA50E4" w:rsidP="00AA50E4">
      <w:pPr>
        <w:numPr>
          <w:ilvl w:val="0"/>
          <w:numId w:val="20"/>
        </w:numPr>
        <w:rPr>
          <w:lang w:val="en-IN"/>
        </w:rPr>
      </w:pPr>
      <w:r w:rsidRPr="00AA50E4">
        <w:rPr>
          <w:lang w:val="en-IN"/>
        </w:rPr>
        <w:t>Unit Testing</w:t>
      </w:r>
    </w:p>
    <w:p w14:paraId="2B235E05" w14:textId="77777777" w:rsidR="00AA50E4" w:rsidRPr="00AA50E4" w:rsidRDefault="00AA50E4" w:rsidP="00AA50E4">
      <w:pPr>
        <w:numPr>
          <w:ilvl w:val="0"/>
          <w:numId w:val="20"/>
        </w:numPr>
        <w:rPr>
          <w:lang w:val="en-IN"/>
        </w:rPr>
      </w:pPr>
      <w:r w:rsidRPr="00AA50E4">
        <w:rPr>
          <w:lang w:val="en-IN"/>
        </w:rPr>
        <w:t>Integration Testing</w:t>
      </w:r>
    </w:p>
    <w:p w14:paraId="06DAB099" w14:textId="77777777" w:rsidR="00AA50E4" w:rsidRPr="00AA50E4" w:rsidRDefault="00AA50E4" w:rsidP="00AA50E4">
      <w:pPr>
        <w:numPr>
          <w:ilvl w:val="0"/>
          <w:numId w:val="20"/>
        </w:numPr>
        <w:rPr>
          <w:lang w:val="en-IN"/>
        </w:rPr>
      </w:pPr>
      <w:r w:rsidRPr="00AA50E4">
        <w:rPr>
          <w:lang w:val="en-IN"/>
        </w:rPr>
        <w:t>Manual/Functional Testing</w:t>
      </w:r>
    </w:p>
    <w:p w14:paraId="0EB59BB3" w14:textId="77777777" w:rsidR="00AA50E4" w:rsidRPr="00AA50E4" w:rsidRDefault="00AA50E4" w:rsidP="00AA50E4">
      <w:pPr>
        <w:numPr>
          <w:ilvl w:val="0"/>
          <w:numId w:val="20"/>
        </w:numPr>
        <w:rPr>
          <w:lang w:val="en-IN"/>
        </w:rPr>
      </w:pPr>
      <w:r w:rsidRPr="00AA50E4">
        <w:rPr>
          <w:lang w:val="en-IN"/>
        </w:rPr>
        <w:t>Negative Testing</w:t>
      </w:r>
    </w:p>
    <w:p w14:paraId="6822EBC1" w14:textId="77777777" w:rsidR="00AA50E4" w:rsidRPr="00AA50E4" w:rsidRDefault="00AA50E4" w:rsidP="00AA50E4">
      <w:pPr>
        <w:rPr>
          <w:b/>
          <w:bCs/>
          <w:lang w:val="en-IN"/>
        </w:rPr>
      </w:pPr>
      <w:r w:rsidRPr="00AA50E4">
        <w:rPr>
          <w:b/>
          <w:bCs/>
          <w:lang w:val="en-IN"/>
        </w:rPr>
        <w:t>Highlights:</w:t>
      </w:r>
    </w:p>
    <w:p w14:paraId="1EBB4121" w14:textId="77777777" w:rsidR="00AA50E4" w:rsidRPr="00AA50E4" w:rsidRDefault="00AA50E4" w:rsidP="00AA50E4">
      <w:pPr>
        <w:numPr>
          <w:ilvl w:val="0"/>
          <w:numId w:val="21"/>
        </w:numPr>
        <w:rPr>
          <w:lang w:val="en-IN"/>
        </w:rPr>
      </w:pPr>
      <w:r w:rsidRPr="00AA50E4">
        <w:rPr>
          <w:lang w:val="en-IN"/>
        </w:rPr>
        <w:t>8+ test cases run</w:t>
      </w:r>
    </w:p>
    <w:p w14:paraId="10BE45B0" w14:textId="77777777" w:rsidR="00AA50E4" w:rsidRPr="00AA50E4" w:rsidRDefault="00AA50E4" w:rsidP="00AA50E4">
      <w:pPr>
        <w:numPr>
          <w:ilvl w:val="0"/>
          <w:numId w:val="21"/>
        </w:numPr>
        <w:rPr>
          <w:lang w:val="en-IN"/>
        </w:rPr>
      </w:pPr>
      <w:r w:rsidRPr="00AA50E4">
        <w:rPr>
          <w:lang w:val="en-IN"/>
        </w:rPr>
        <w:t>All passed successfully</w:t>
      </w:r>
    </w:p>
    <w:p w14:paraId="6E843B57" w14:textId="77777777" w:rsidR="00AA50E4" w:rsidRPr="00AA50E4" w:rsidRDefault="00AA50E4" w:rsidP="00AA50E4">
      <w:pPr>
        <w:numPr>
          <w:ilvl w:val="0"/>
          <w:numId w:val="21"/>
        </w:numPr>
        <w:rPr>
          <w:lang w:val="en-IN"/>
        </w:rPr>
      </w:pPr>
      <w:r w:rsidRPr="00AA50E4">
        <w:rPr>
          <w:lang w:val="en-IN"/>
        </w:rPr>
        <w:t>Bug-free after final fixes</w:t>
      </w:r>
    </w:p>
    <w:p w14:paraId="730D132E" w14:textId="4CC5BE75" w:rsidR="00AA50E4" w:rsidRDefault="00000000" w:rsidP="00AA50E4">
      <w:pPr>
        <w:pStyle w:val="Heading1"/>
      </w:pPr>
      <w:r>
        <w:t>11. Software Metrics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6"/>
        <w:gridCol w:w="3858"/>
      </w:tblGrid>
      <w:tr w:rsidR="00AA50E4" w:rsidRPr="00AA50E4" w14:paraId="03169A35" w14:textId="77777777" w:rsidTr="00AA50E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A5CF6F" w14:textId="77777777" w:rsidR="00AA50E4" w:rsidRPr="00AA50E4" w:rsidRDefault="00AA50E4" w:rsidP="00AA50E4">
            <w:pPr>
              <w:rPr>
                <w:b/>
                <w:bCs/>
                <w:lang w:val="en-IN"/>
              </w:rPr>
            </w:pPr>
            <w:r w:rsidRPr="00AA50E4">
              <w:rPr>
                <w:b/>
                <w:bCs/>
                <w:lang w:val="en-IN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0F13BBC1" w14:textId="77777777" w:rsidR="00AA50E4" w:rsidRPr="00AA50E4" w:rsidRDefault="00AA50E4" w:rsidP="00AA50E4">
            <w:pPr>
              <w:rPr>
                <w:b/>
                <w:bCs/>
                <w:lang w:val="en-IN"/>
              </w:rPr>
            </w:pPr>
            <w:r w:rsidRPr="00AA50E4">
              <w:rPr>
                <w:b/>
                <w:bCs/>
                <w:lang w:val="en-IN"/>
              </w:rPr>
              <w:t>Value / Description</w:t>
            </w:r>
          </w:p>
        </w:tc>
      </w:tr>
      <w:tr w:rsidR="00AA50E4" w:rsidRPr="00AA50E4" w14:paraId="1EADA2FC" w14:textId="77777777" w:rsidTr="00AA50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6947C" w14:textId="77777777" w:rsidR="00AA50E4" w:rsidRPr="00AA50E4" w:rsidRDefault="00AA50E4" w:rsidP="00AA50E4">
            <w:pPr>
              <w:rPr>
                <w:lang w:val="en-IN"/>
              </w:rPr>
            </w:pPr>
            <w:r w:rsidRPr="00AA50E4">
              <w:rPr>
                <w:lang w:val="en-IN"/>
              </w:rPr>
              <w:t>LOC (Python + HTML/CSS)</w:t>
            </w:r>
          </w:p>
        </w:tc>
        <w:tc>
          <w:tcPr>
            <w:tcW w:w="0" w:type="auto"/>
            <w:vAlign w:val="center"/>
            <w:hideMark/>
          </w:tcPr>
          <w:p w14:paraId="041B197E" w14:textId="77777777" w:rsidR="00AA50E4" w:rsidRPr="00AA50E4" w:rsidRDefault="00AA50E4" w:rsidP="00AA50E4">
            <w:pPr>
              <w:rPr>
                <w:lang w:val="en-IN"/>
              </w:rPr>
            </w:pPr>
            <w:r w:rsidRPr="00AA50E4">
              <w:rPr>
                <w:lang w:val="en-IN"/>
              </w:rPr>
              <w:t>~1200 lines</w:t>
            </w:r>
          </w:p>
        </w:tc>
      </w:tr>
      <w:tr w:rsidR="00AA50E4" w:rsidRPr="00AA50E4" w14:paraId="2F692B2F" w14:textId="77777777" w:rsidTr="00AA50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25778" w14:textId="77777777" w:rsidR="00AA50E4" w:rsidRPr="00AA50E4" w:rsidRDefault="00AA50E4" w:rsidP="00AA50E4">
            <w:pPr>
              <w:rPr>
                <w:lang w:val="en-IN"/>
              </w:rPr>
            </w:pPr>
            <w:r w:rsidRPr="00AA50E4">
              <w:rPr>
                <w:lang w:val="en-IN"/>
              </w:rPr>
              <w:lastRenderedPageBreak/>
              <w:t>Cyclomatic Complexity</w:t>
            </w:r>
          </w:p>
        </w:tc>
        <w:tc>
          <w:tcPr>
            <w:tcW w:w="0" w:type="auto"/>
            <w:vAlign w:val="center"/>
            <w:hideMark/>
          </w:tcPr>
          <w:p w14:paraId="1FF259BB" w14:textId="77777777" w:rsidR="00AA50E4" w:rsidRPr="00AA50E4" w:rsidRDefault="00AA50E4" w:rsidP="00AA50E4">
            <w:pPr>
              <w:rPr>
                <w:lang w:val="en-IN"/>
              </w:rPr>
            </w:pPr>
            <w:r w:rsidRPr="00AA50E4">
              <w:rPr>
                <w:lang w:val="en-IN"/>
              </w:rPr>
              <w:t>5–10 for major methods</w:t>
            </w:r>
          </w:p>
        </w:tc>
      </w:tr>
      <w:tr w:rsidR="00AA50E4" w:rsidRPr="00AA50E4" w14:paraId="157FD997" w14:textId="77777777" w:rsidTr="00AA50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AA7227" w14:textId="77777777" w:rsidR="00AA50E4" w:rsidRPr="00AA50E4" w:rsidRDefault="00AA50E4" w:rsidP="00AA50E4">
            <w:pPr>
              <w:rPr>
                <w:lang w:val="en-IN"/>
              </w:rPr>
            </w:pPr>
            <w:r w:rsidRPr="00AA50E4">
              <w:rPr>
                <w:lang w:val="en-IN"/>
              </w:rPr>
              <w:t>Function Point Est.</w:t>
            </w:r>
          </w:p>
        </w:tc>
        <w:tc>
          <w:tcPr>
            <w:tcW w:w="0" w:type="auto"/>
            <w:vAlign w:val="center"/>
            <w:hideMark/>
          </w:tcPr>
          <w:p w14:paraId="55EA3854" w14:textId="77777777" w:rsidR="00AA50E4" w:rsidRPr="00AA50E4" w:rsidRDefault="00AA50E4" w:rsidP="00AA50E4">
            <w:pPr>
              <w:rPr>
                <w:lang w:val="en-IN"/>
              </w:rPr>
            </w:pPr>
            <w:r w:rsidRPr="00AA50E4">
              <w:rPr>
                <w:lang w:val="en-IN"/>
              </w:rPr>
              <w:t>30–35 FP (based on inputs, outputs, DB)</w:t>
            </w:r>
          </w:p>
        </w:tc>
      </w:tr>
      <w:tr w:rsidR="00AA50E4" w:rsidRPr="00AA50E4" w14:paraId="73C44C03" w14:textId="77777777" w:rsidTr="00AA50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CB3EFC" w14:textId="77777777" w:rsidR="00AA50E4" w:rsidRPr="00AA50E4" w:rsidRDefault="00AA50E4" w:rsidP="00AA50E4">
            <w:pPr>
              <w:rPr>
                <w:lang w:val="en-IN"/>
              </w:rPr>
            </w:pPr>
            <w:r w:rsidRPr="00AA50E4">
              <w:rPr>
                <w:lang w:val="en-IN"/>
              </w:rPr>
              <w:t>Code Coverage</w:t>
            </w:r>
          </w:p>
        </w:tc>
        <w:tc>
          <w:tcPr>
            <w:tcW w:w="0" w:type="auto"/>
            <w:vAlign w:val="center"/>
            <w:hideMark/>
          </w:tcPr>
          <w:p w14:paraId="643C2E2C" w14:textId="77777777" w:rsidR="00AA50E4" w:rsidRPr="00AA50E4" w:rsidRDefault="00AA50E4" w:rsidP="00AA50E4">
            <w:pPr>
              <w:rPr>
                <w:lang w:val="en-IN"/>
              </w:rPr>
            </w:pPr>
            <w:r w:rsidRPr="00AA50E4">
              <w:rPr>
                <w:lang w:val="en-IN"/>
              </w:rPr>
              <w:t>~80% (estimated via manual check)</w:t>
            </w:r>
          </w:p>
        </w:tc>
      </w:tr>
      <w:tr w:rsidR="00AA50E4" w:rsidRPr="00AA50E4" w14:paraId="48060C87" w14:textId="77777777" w:rsidTr="00AA50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4FCDC" w14:textId="77777777" w:rsidR="00AA50E4" w:rsidRPr="00AA50E4" w:rsidRDefault="00AA50E4" w:rsidP="00AA50E4">
            <w:pPr>
              <w:rPr>
                <w:lang w:val="en-IN"/>
              </w:rPr>
            </w:pPr>
            <w:r w:rsidRPr="00AA50E4">
              <w:rPr>
                <w:lang w:val="en-IN"/>
              </w:rPr>
              <w:t>Defect Density</w:t>
            </w:r>
          </w:p>
        </w:tc>
        <w:tc>
          <w:tcPr>
            <w:tcW w:w="0" w:type="auto"/>
            <w:vAlign w:val="center"/>
            <w:hideMark/>
          </w:tcPr>
          <w:p w14:paraId="708561CE" w14:textId="77777777" w:rsidR="00AA50E4" w:rsidRPr="00AA50E4" w:rsidRDefault="00AA50E4" w:rsidP="00AA50E4">
            <w:pPr>
              <w:rPr>
                <w:lang w:val="en-IN"/>
              </w:rPr>
            </w:pPr>
            <w:r w:rsidRPr="00AA50E4">
              <w:rPr>
                <w:lang w:val="en-IN"/>
              </w:rPr>
              <w:t>~0.0 (post-testing)</w:t>
            </w:r>
          </w:p>
        </w:tc>
      </w:tr>
      <w:tr w:rsidR="00AA50E4" w:rsidRPr="00AA50E4" w14:paraId="6DBCBDD2" w14:textId="77777777" w:rsidTr="00AA50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B7814" w14:textId="77777777" w:rsidR="00AA50E4" w:rsidRPr="00AA50E4" w:rsidRDefault="00AA50E4" w:rsidP="00AA50E4">
            <w:pPr>
              <w:rPr>
                <w:lang w:val="en-IN"/>
              </w:rPr>
            </w:pPr>
            <w:r w:rsidRPr="00AA50E4">
              <w:rPr>
                <w:lang w:val="en-IN"/>
              </w:rPr>
              <w:t>COCOMO Estimate</w:t>
            </w:r>
          </w:p>
        </w:tc>
        <w:tc>
          <w:tcPr>
            <w:tcW w:w="0" w:type="auto"/>
            <w:vAlign w:val="center"/>
            <w:hideMark/>
          </w:tcPr>
          <w:p w14:paraId="57DA535B" w14:textId="77777777" w:rsidR="00AA50E4" w:rsidRPr="00AA50E4" w:rsidRDefault="00AA50E4" w:rsidP="00AA50E4">
            <w:pPr>
              <w:rPr>
                <w:lang w:val="en-IN"/>
              </w:rPr>
            </w:pPr>
            <w:r w:rsidRPr="00AA50E4">
              <w:rPr>
                <w:lang w:val="en-IN"/>
              </w:rPr>
              <w:t>~2.3 person-months (Organic type)</w:t>
            </w:r>
          </w:p>
        </w:tc>
      </w:tr>
      <w:tr w:rsidR="00AA50E4" w:rsidRPr="00AA50E4" w14:paraId="2E9E8553" w14:textId="77777777" w:rsidTr="00AA50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B137A" w14:textId="77777777" w:rsidR="00AA50E4" w:rsidRPr="00AA50E4" w:rsidRDefault="00AA50E4" w:rsidP="00AA50E4">
            <w:pPr>
              <w:rPr>
                <w:lang w:val="en-IN"/>
              </w:rPr>
            </w:pPr>
            <w:r w:rsidRPr="00AA50E4">
              <w:rPr>
                <w:lang w:val="en-IN"/>
              </w:rPr>
              <w:t>Risk Count</w:t>
            </w:r>
          </w:p>
        </w:tc>
        <w:tc>
          <w:tcPr>
            <w:tcW w:w="0" w:type="auto"/>
            <w:vAlign w:val="center"/>
            <w:hideMark/>
          </w:tcPr>
          <w:p w14:paraId="15B728A2" w14:textId="77777777" w:rsidR="00AA50E4" w:rsidRPr="00AA50E4" w:rsidRDefault="00AA50E4" w:rsidP="00AA50E4">
            <w:pPr>
              <w:rPr>
                <w:lang w:val="en-IN"/>
              </w:rPr>
            </w:pPr>
            <w:r w:rsidRPr="00AA50E4">
              <w:rPr>
                <w:lang w:val="en-IN"/>
              </w:rPr>
              <w:t>4 identified, 0 unresolved</w:t>
            </w:r>
          </w:p>
        </w:tc>
      </w:tr>
    </w:tbl>
    <w:p w14:paraId="2D1A07C6" w14:textId="459EAAD9" w:rsidR="00792397" w:rsidRDefault="00792397"/>
    <w:p w14:paraId="5AA91484" w14:textId="77777777" w:rsidR="00792397" w:rsidRDefault="00000000">
      <w:pPr>
        <w:pStyle w:val="Heading1"/>
      </w:pPr>
      <w:r>
        <w:t>12. Results and Analysis</w:t>
      </w:r>
    </w:p>
    <w:p w14:paraId="480AA822" w14:textId="7180A599" w:rsidR="00AA50E4" w:rsidRPr="00AA50E4" w:rsidRDefault="00AA50E4" w:rsidP="00AA50E4">
      <w:pPr>
        <w:pStyle w:val="ListParagraph"/>
        <w:numPr>
          <w:ilvl w:val="0"/>
          <w:numId w:val="22"/>
        </w:numPr>
        <w:rPr>
          <w:lang w:val="en-IN"/>
        </w:rPr>
      </w:pPr>
      <w:r w:rsidRPr="00AA50E4">
        <w:rPr>
          <w:b/>
          <w:bCs/>
          <w:lang w:val="en-IN"/>
        </w:rPr>
        <w:t>Accuracy of Model</w:t>
      </w:r>
      <w:r w:rsidRPr="00AA50E4">
        <w:rPr>
          <w:lang w:val="en-IN"/>
        </w:rPr>
        <w:t>: ~96.4% on sample dataset</w:t>
      </w:r>
    </w:p>
    <w:p w14:paraId="5BE105F4" w14:textId="1DDDCD90" w:rsidR="00AA50E4" w:rsidRPr="00AA50E4" w:rsidRDefault="00AA50E4" w:rsidP="00AA50E4">
      <w:pPr>
        <w:pStyle w:val="ListParagraph"/>
        <w:numPr>
          <w:ilvl w:val="0"/>
          <w:numId w:val="22"/>
        </w:numPr>
        <w:rPr>
          <w:lang w:val="en-IN"/>
        </w:rPr>
      </w:pPr>
      <w:r w:rsidRPr="00AA50E4">
        <w:rPr>
          <w:b/>
          <w:bCs/>
          <w:lang w:val="en-IN"/>
        </w:rPr>
        <w:t>Video Detection Performance</w:t>
      </w:r>
      <w:r w:rsidRPr="00AA50E4">
        <w:rPr>
          <w:lang w:val="en-IN"/>
        </w:rPr>
        <w:t>: Aggregated from 30 frames</w:t>
      </w:r>
    </w:p>
    <w:p w14:paraId="62AE472B" w14:textId="03AD72E2" w:rsidR="00AA50E4" w:rsidRPr="00AA50E4" w:rsidRDefault="00AA50E4" w:rsidP="00AA50E4">
      <w:pPr>
        <w:pStyle w:val="ListParagraph"/>
        <w:numPr>
          <w:ilvl w:val="0"/>
          <w:numId w:val="22"/>
        </w:numPr>
        <w:rPr>
          <w:lang w:val="en-IN"/>
        </w:rPr>
      </w:pPr>
      <w:r w:rsidRPr="00AA50E4">
        <w:rPr>
          <w:b/>
          <w:bCs/>
          <w:lang w:val="en-IN"/>
        </w:rPr>
        <w:t>Average Processing Time</w:t>
      </w:r>
      <w:r w:rsidRPr="00AA50E4">
        <w:rPr>
          <w:lang w:val="en-IN"/>
        </w:rPr>
        <w:t>: ~3 seconds for images, ~45 seconds for videos</w:t>
      </w:r>
    </w:p>
    <w:p w14:paraId="52ED1B2E" w14:textId="78860BC6" w:rsidR="00AA50E4" w:rsidRPr="00AA50E4" w:rsidRDefault="00AA50E4" w:rsidP="00AA50E4">
      <w:pPr>
        <w:pStyle w:val="ListParagraph"/>
        <w:numPr>
          <w:ilvl w:val="0"/>
          <w:numId w:val="22"/>
        </w:numPr>
        <w:rPr>
          <w:lang w:val="en-IN"/>
        </w:rPr>
      </w:pPr>
      <w:r w:rsidRPr="00AA50E4">
        <w:rPr>
          <w:b/>
          <w:bCs/>
          <w:lang w:val="en-IN"/>
        </w:rPr>
        <w:t>Storage Logs</w:t>
      </w:r>
      <w:r w:rsidRPr="00AA50E4">
        <w:rPr>
          <w:lang w:val="en-IN"/>
        </w:rPr>
        <w:t>: 20+ entries logged during testing phase</w:t>
      </w:r>
    </w:p>
    <w:p w14:paraId="2384E0C6" w14:textId="4FD10064" w:rsidR="00792397" w:rsidRPr="00AA50E4" w:rsidRDefault="00AA50E4" w:rsidP="00AA50E4">
      <w:pPr>
        <w:pStyle w:val="ListParagraph"/>
        <w:numPr>
          <w:ilvl w:val="0"/>
          <w:numId w:val="22"/>
        </w:numPr>
        <w:rPr>
          <w:lang w:val="en-IN"/>
        </w:rPr>
      </w:pPr>
      <w:r w:rsidRPr="00AA50E4">
        <w:rPr>
          <w:b/>
          <w:bCs/>
          <w:lang w:val="en-IN"/>
        </w:rPr>
        <w:t>Interface</w:t>
      </w:r>
      <w:r w:rsidRPr="00AA50E4">
        <w:rPr>
          <w:lang w:val="en-IN"/>
        </w:rPr>
        <w:t>: Smooth functionality across browsers</w:t>
      </w:r>
    </w:p>
    <w:p w14:paraId="3BAFD715" w14:textId="77777777" w:rsidR="00792397" w:rsidRDefault="00000000">
      <w:pPr>
        <w:pStyle w:val="Heading1"/>
      </w:pPr>
      <w:r>
        <w:t>13. Conclusion</w:t>
      </w:r>
    </w:p>
    <w:p w14:paraId="63DB2196" w14:textId="0DF7BE32" w:rsidR="00792397" w:rsidRDefault="00AA50E4">
      <w:r w:rsidRPr="00AA50E4">
        <w:t>The Deepfake Detection System successfully demonstrates the application of AI in solving real-world problems. It meets its objectives of detecting manipulated media with a user-friendly interface, providing accurate results, and storing those results for later verification. The project also showcases full SDLC practices and software engineering documentation.</w:t>
      </w:r>
    </w:p>
    <w:p w14:paraId="68A452FA" w14:textId="77777777" w:rsidR="00792397" w:rsidRDefault="00000000">
      <w:pPr>
        <w:pStyle w:val="Heading1"/>
      </w:pPr>
      <w:r>
        <w:t>14. Future Scope</w:t>
      </w:r>
    </w:p>
    <w:p w14:paraId="7C5B239A" w14:textId="2B49BDF6" w:rsidR="00AA50E4" w:rsidRPr="00AA50E4" w:rsidRDefault="00AA50E4" w:rsidP="00AA50E4">
      <w:pPr>
        <w:pStyle w:val="ListParagraph"/>
        <w:numPr>
          <w:ilvl w:val="0"/>
          <w:numId w:val="22"/>
        </w:numPr>
        <w:rPr>
          <w:lang w:val="en-IN"/>
        </w:rPr>
      </w:pPr>
      <w:r w:rsidRPr="00AA50E4">
        <w:rPr>
          <w:lang w:val="en-IN"/>
        </w:rPr>
        <w:t>Add real-time webcam/video feed support</w:t>
      </w:r>
    </w:p>
    <w:p w14:paraId="4F71C2D4" w14:textId="3575BB01" w:rsidR="00AA50E4" w:rsidRPr="00AA50E4" w:rsidRDefault="00AA50E4" w:rsidP="00AA50E4">
      <w:pPr>
        <w:pStyle w:val="ListParagraph"/>
        <w:numPr>
          <w:ilvl w:val="0"/>
          <w:numId w:val="22"/>
        </w:numPr>
        <w:rPr>
          <w:lang w:val="en-IN"/>
        </w:rPr>
      </w:pPr>
      <w:r w:rsidRPr="00AA50E4">
        <w:rPr>
          <w:lang w:val="en-IN"/>
        </w:rPr>
        <w:t>Train the model on more diverse datasets</w:t>
      </w:r>
    </w:p>
    <w:p w14:paraId="5A4C30D5" w14:textId="7EEEE16F" w:rsidR="00AA50E4" w:rsidRPr="00AA50E4" w:rsidRDefault="00AA50E4" w:rsidP="00AA50E4">
      <w:pPr>
        <w:pStyle w:val="ListParagraph"/>
        <w:numPr>
          <w:ilvl w:val="0"/>
          <w:numId w:val="22"/>
        </w:numPr>
        <w:rPr>
          <w:lang w:val="en-IN"/>
        </w:rPr>
      </w:pPr>
      <w:r w:rsidRPr="00AA50E4">
        <w:rPr>
          <w:lang w:val="en-IN"/>
        </w:rPr>
        <w:t>Implement batch detection for bulk file uploads</w:t>
      </w:r>
    </w:p>
    <w:p w14:paraId="37FA31D9" w14:textId="15A2A64D" w:rsidR="00AA50E4" w:rsidRPr="00AA50E4" w:rsidRDefault="00AA50E4" w:rsidP="00AA50E4">
      <w:pPr>
        <w:pStyle w:val="ListParagraph"/>
        <w:numPr>
          <w:ilvl w:val="0"/>
          <w:numId w:val="22"/>
        </w:numPr>
        <w:rPr>
          <w:lang w:val="en-IN"/>
        </w:rPr>
      </w:pPr>
      <w:r w:rsidRPr="00AA50E4">
        <w:rPr>
          <w:lang w:val="en-IN"/>
        </w:rPr>
        <w:t>Add user authentication and history tracking</w:t>
      </w:r>
    </w:p>
    <w:p w14:paraId="14571CD7" w14:textId="0668529E" w:rsidR="00AA50E4" w:rsidRPr="00AA50E4" w:rsidRDefault="00AA50E4" w:rsidP="00AA50E4">
      <w:pPr>
        <w:pStyle w:val="ListParagraph"/>
        <w:numPr>
          <w:ilvl w:val="0"/>
          <w:numId w:val="22"/>
        </w:numPr>
        <w:rPr>
          <w:lang w:val="en-IN"/>
        </w:rPr>
      </w:pPr>
      <w:r w:rsidRPr="00AA50E4">
        <w:rPr>
          <w:lang w:val="en-IN"/>
        </w:rPr>
        <w:t>Integrate into larger platforms (e.g., news verification)</w:t>
      </w:r>
    </w:p>
    <w:p w14:paraId="205C4335" w14:textId="77777777" w:rsidR="00792397" w:rsidRDefault="00000000">
      <w:pPr>
        <w:pStyle w:val="Heading1"/>
      </w:pPr>
      <w:r>
        <w:t>15. References</w:t>
      </w:r>
    </w:p>
    <w:p w14:paraId="0E8B1EBA" w14:textId="77777777" w:rsidR="00792397" w:rsidRDefault="00000000">
      <w:r>
        <w:t>- MesoNet paper</w:t>
      </w:r>
      <w:r>
        <w:br/>
        <w:t>- Flask, TensorFlow, SQLAlchemy docs</w:t>
      </w:r>
    </w:p>
    <w:p w14:paraId="0A268138" w14:textId="77777777" w:rsidR="00792397" w:rsidRDefault="00000000">
      <w:pPr>
        <w:pStyle w:val="Heading1"/>
      </w:pPr>
      <w:r>
        <w:lastRenderedPageBreak/>
        <w:t>16. Appendices</w:t>
      </w:r>
    </w:p>
    <w:p w14:paraId="0237E4F0" w14:textId="77777777" w:rsidR="00792397" w:rsidRDefault="00000000">
      <w:r>
        <w:t>- A. SRS Document</w:t>
      </w:r>
      <w:r>
        <w:br/>
        <w:t>- B. Gantt Chart</w:t>
      </w:r>
      <w:r>
        <w:br/>
        <w:t>- C. Testing Report</w:t>
      </w:r>
      <w:r>
        <w:br/>
        <w:t>- D. Diagrams</w:t>
      </w:r>
      <w:r>
        <w:br/>
        <w:t>- E. Screenshots</w:t>
      </w:r>
      <w:r>
        <w:br/>
        <w:t>- F. Code Link</w:t>
      </w:r>
    </w:p>
    <w:sectPr w:rsidR="0079239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1214C6"/>
    <w:multiLevelType w:val="hybridMultilevel"/>
    <w:tmpl w:val="5044A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30807F4"/>
    <w:multiLevelType w:val="multilevel"/>
    <w:tmpl w:val="751AF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A1E54E0"/>
    <w:multiLevelType w:val="multilevel"/>
    <w:tmpl w:val="9DD68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A31306"/>
    <w:multiLevelType w:val="multilevel"/>
    <w:tmpl w:val="E97E1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4B33EB"/>
    <w:multiLevelType w:val="hybridMultilevel"/>
    <w:tmpl w:val="EBAE1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1E3931"/>
    <w:multiLevelType w:val="hybridMultilevel"/>
    <w:tmpl w:val="A440C2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7C4880"/>
    <w:multiLevelType w:val="hybridMultilevel"/>
    <w:tmpl w:val="46C8D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C81474"/>
    <w:multiLevelType w:val="multilevel"/>
    <w:tmpl w:val="9626A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AB11DE"/>
    <w:multiLevelType w:val="hybridMultilevel"/>
    <w:tmpl w:val="4998BA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0438F1"/>
    <w:multiLevelType w:val="hybridMultilevel"/>
    <w:tmpl w:val="83F01B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E90C4D"/>
    <w:multiLevelType w:val="multilevel"/>
    <w:tmpl w:val="32E02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137EBE"/>
    <w:multiLevelType w:val="multilevel"/>
    <w:tmpl w:val="3A2AC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FE60B06"/>
    <w:multiLevelType w:val="multilevel"/>
    <w:tmpl w:val="1654F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DD48EE"/>
    <w:multiLevelType w:val="multilevel"/>
    <w:tmpl w:val="46689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6730375">
    <w:abstractNumId w:val="8"/>
  </w:num>
  <w:num w:numId="2" w16cid:durableId="1902206308">
    <w:abstractNumId w:val="6"/>
  </w:num>
  <w:num w:numId="3" w16cid:durableId="1955213810">
    <w:abstractNumId w:val="5"/>
  </w:num>
  <w:num w:numId="4" w16cid:durableId="1829898167">
    <w:abstractNumId w:val="4"/>
  </w:num>
  <w:num w:numId="5" w16cid:durableId="430787083">
    <w:abstractNumId w:val="7"/>
  </w:num>
  <w:num w:numId="6" w16cid:durableId="1434980081">
    <w:abstractNumId w:val="3"/>
  </w:num>
  <w:num w:numId="7" w16cid:durableId="78335532">
    <w:abstractNumId w:val="2"/>
  </w:num>
  <w:num w:numId="8" w16cid:durableId="639263591">
    <w:abstractNumId w:val="1"/>
  </w:num>
  <w:num w:numId="9" w16cid:durableId="1375933579">
    <w:abstractNumId w:val="0"/>
  </w:num>
  <w:num w:numId="10" w16cid:durableId="1528910094">
    <w:abstractNumId w:val="20"/>
  </w:num>
  <w:num w:numId="11" w16cid:durableId="917010082">
    <w:abstractNumId w:val="9"/>
  </w:num>
  <w:num w:numId="12" w16cid:durableId="935092207">
    <w:abstractNumId w:val="13"/>
  </w:num>
  <w:num w:numId="13" w16cid:durableId="1910771163">
    <w:abstractNumId w:val="18"/>
  </w:num>
  <w:num w:numId="14" w16cid:durableId="33627257">
    <w:abstractNumId w:val="22"/>
  </w:num>
  <w:num w:numId="15" w16cid:durableId="990409282">
    <w:abstractNumId w:val="11"/>
  </w:num>
  <w:num w:numId="16" w16cid:durableId="1622803198">
    <w:abstractNumId w:val="16"/>
  </w:num>
  <w:num w:numId="17" w16cid:durableId="566692657">
    <w:abstractNumId w:val="21"/>
  </w:num>
  <w:num w:numId="18" w16cid:durableId="1339187974">
    <w:abstractNumId w:val="12"/>
  </w:num>
  <w:num w:numId="19" w16cid:durableId="673151529">
    <w:abstractNumId w:val="17"/>
  </w:num>
  <w:num w:numId="20" w16cid:durableId="321470981">
    <w:abstractNumId w:val="19"/>
  </w:num>
  <w:num w:numId="21" w16cid:durableId="896622644">
    <w:abstractNumId w:val="10"/>
  </w:num>
  <w:num w:numId="22" w16cid:durableId="1174347030">
    <w:abstractNumId w:val="14"/>
  </w:num>
  <w:num w:numId="23" w16cid:durableId="87805555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1E9B"/>
    <w:rsid w:val="0015074B"/>
    <w:rsid w:val="00186B31"/>
    <w:rsid w:val="0029639D"/>
    <w:rsid w:val="00321268"/>
    <w:rsid w:val="00326F90"/>
    <w:rsid w:val="00792397"/>
    <w:rsid w:val="00957490"/>
    <w:rsid w:val="00A06F04"/>
    <w:rsid w:val="00AA1D8D"/>
    <w:rsid w:val="00AA50E4"/>
    <w:rsid w:val="00B30678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6CBFB7"/>
  <w14:defaultImageDpi w14:val="300"/>
  <w15:docId w15:val="{0C2664DC-1BE4-48F8-A03E-81D65BCF6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3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682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ULTIMATE SPIDER-MAN</cp:lastModifiedBy>
  <cp:revision>5</cp:revision>
  <dcterms:created xsi:type="dcterms:W3CDTF">2013-12-23T23:15:00Z</dcterms:created>
  <dcterms:modified xsi:type="dcterms:W3CDTF">2025-05-05T04:35:00Z</dcterms:modified>
  <cp:category/>
</cp:coreProperties>
</file>