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D9BDB" w14:textId="77777777" w:rsidR="001A3C14" w:rsidRDefault="00000000">
      <w:pPr>
        <w:pStyle w:val="Title"/>
      </w:pPr>
      <w:r>
        <w:t>Testing Report</w:t>
      </w:r>
    </w:p>
    <w:p w14:paraId="70510D6D" w14:textId="77777777" w:rsidR="001A3C14" w:rsidRDefault="00000000">
      <w:r>
        <w:t>Project: Deepfake Detection System using MesoNet</w:t>
      </w:r>
    </w:p>
    <w:p w14:paraId="707D0BE0" w14:textId="77777777" w:rsidR="001A3C14" w:rsidRDefault="00000000">
      <w:r>
        <w:t>Team Members: [Your Names]</w:t>
      </w:r>
    </w:p>
    <w:p w14:paraId="083D8531" w14:textId="77777777" w:rsidR="001A3C14" w:rsidRDefault="00000000">
      <w:r>
        <w:t>Guide: [Faculty Name]</w:t>
      </w:r>
    </w:p>
    <w:p w14:paraId="3B2B632C" w14:textId="77777777" w:rsidR="001A3C14" w:rsidRDefault="00000000">
      <w:r>
        <w:t>Date: May 04, 2025</w:t>
      </w:r>
    </w:p>
    <w:p w14:paraId="0A885592" w14:textId="77777777" w:rsidR="001A3C14" w:rsidRDefault="00000000">
      <w:pPr>
        <w:pStyle w:val="Heading1"/>
      </w:pPr>
      <w:r>
        <w:t>1. Introduction</w:t>
      </w:r>
    </w:p>
    <w:p w14:paraId="2B477990" w14:textId="180F3B79" w:rsidR="001A3C14" w:rsidRDefault="00000000">
      <w:r>
        <w:t>T</w:t>
      </w:r>
      <w:r w:rsidR="002B32A0" w:rsidRPr="002B32A0">
        <w:t>his testing report documents the testing process carried out for the Deepfake Detection System. The goal was to ensure that both image and video inputs are processed accurately, and the system performs as expected under various conditions.</w:t>
      </w:r>
    </w:p>
    <w:p w14:paraId="700F53A4" w14:textId="77777777" w:rsidR="001A3C14" w:rsidRDefault="00000000">
      <w:pPr>
        <w:pStyle w:val="Heading1"/>
      </w:pPr>
      <w:r>
        <w:t>2. Scope of Testing</w:t>
      </w:r>
    </w:p>
    <w:p w14:paraId="17089B9D" w14:textId="77777777" w:rsidR="001A3C14" w:rsidRDefault="00000000">
      <w:r>
        <w:t>- Image Upload and Analysis</w:t>
      </w:r>
      <w:r>
        <w:br/>
        <w:t>- Video Upload and Aggregated Prediction</w:t>
      </w:r>
      <w:r>
        <w:br/>
        <w:t>- Model Confidence Output</w:t>
      </w:r>
      <w:r>
        <w:br/>
        <w:t>- Error Handling</w:t>
      </w:r>
      <w:r>
        <w:br/>
        <w:t>- Database Logging</w:t>
      </w:r>
      <w:r>
        <w:br/>
        <w:t>- UI Functionality</w:t>
      </w:r>
    </w:p>
    <w:p w14:paraId="40469234" w14:textId="77777777" w:rsidR="001A3C14" w:rsidRDefault="00000000">
      <w:pPr>
        <w:pStyle w:val="Heading1"/>
      </w:pPr>
      <w:r>
        <w:t>3. Testing Approach</w:t>
      </w:r>
    </w:p>
    <w:p w14:paraId="52E5FC9F" w14:textId="77777777" w:rsidR="002B32A0" w:rsidRDefault="00000000" w:rsidP="002B32A0">
      <w:r>
        <w:t>Testing Types Used:</w:t>
      </w:r>
    </w:p>
    <w:p w14:paraId="74271E5F" w14:textId="2C1BF2E7" w:rsidR="002B32A0" w:rsidRPr="002B32A0" w:rsidRDefault="002B32A0" w:rsidP="002B32A0">
      <w:pPr>
        <w:pStyle w:val="ListParagraph"/>
        <w:numPr>
          <w:ilvl w:val="0"/>
          <w:numId w:val="10"/>
        </w:numPr>
      </w:pPr>
      <w:r w:rsidRPr="002B32A0">
        <w:rPr>
          <w:b/>
          <w:bCs/>
          <w:lang w:val="en-IN"/>
        </w:rPr>
        <w:t>Unit Testing</w:t>
      </w:r>
      <w:r w:rsidRPr="002B32A0">
        <w:rPr>
          <w:lang w:val="en-IN"/>
        </w:rPr>
        <w:t>: Individual functions and classes</w:t>
      </w:r>
    </w:p>
    <w:p w14:paraId="1BC5069E" w14:textId="5503A182" w:rsidR="002B32A0" w:rsidRPr="002B32A0" w:rsidRDefault="002B32A0" w:rsidP="002B32A0">
      <w:pPr>
        <w:pStyle w:val="ListParagraph"/>
        <w:numPr>
          <w:ilvl w:val="0"/>
          <w:numId w:val="10"/>
        </w:numPr>
        <w:rPr>
          <w:lang w:val="en-IN"/>
        </w:rPr>
      </w:pPr>
      <w:r w:rsidRPr="002B32A0">
        <w:rPr>
          <w:b/>
          <w:bCs/>
          <w:lang w:val="en-IN"/>
        </w:rPr>
        <w:t>Integration Testing</w:t>
      </w:r>
      <w:r w:rsidRPr="002B32A0">
        <w:rPr>
          <w:lang w:val="en-IN"/>
        </w:rPr>
        <w:t>: Model + Upload + UI + DB interactions</w:t>
      </w:r>
    </w:p>
    <w:p w14:paraId="709BA8A6" w14:textId="2CC67858" w:rsidR="002B32A0" w:rsidRPr="002B32A0" w:rsidRDefault="002B32A0" w:rsidP="002B32A0">
      <w:pPr>
        <w:pStyle w:val="ListParagraph"/>
        <w:numPr>
          <w:ilvl w:val="0"/>
          <w:numId w:val="10"/>
        </w:numPr>
        <w:rPr>
          <w:lang w:val="en-IN"/>
        </w:rPr>
      </w:pPr>
      <w:r w:rsidRPr="002B32A0">
        <w:rPr>
          <w:b/>
          <w:bCs/>
          <w:lang w:val="en-IN"/>
        </w:rPr>
        <w:t>System Testing</w:t>
      </w:r>
      <w:r w:rsidRPr="002B32A0">
        <w:rPr>
          <w:lang w:val="en-IN"/>
        </w:rPr>
        <w:t>: Full application test from start to end</w:t>
      </w:r>
    </w:p>
    <w:p w14:paraId="1EA1CC90" w14:textId="5A14DBD5" w:rsidR="002B32A0" w:rsidRPr="002B32A0" w:rsidRDefault="002B32A0" w:rsidP="002B32A0">
      <w:pPr>
        <w:pStyle w:val="ListParagraph"/>
        <w:numPr>
          <w:ilvl w:val="0"/>
          <w:numId w:val="10"/>
        </w:numPr>
        <w:rPr>
          <w:lang w:val="en-IN"/>
        </w:rPr>
      </w:pPr>
      <w:r w:rsidRPr="002B32A0">
        <w:rPr>
          <w:b/>
          <w:bCs/>
          <w:lang w:val="en-IN"/>
        </w:rPr>
        <w:t>Manual Testing</w:t>
      </w:r>
      <w:r w:rsidRPr="002B32A0">
        <w:rPr>
          <w:lang w:val="en-IN"/>
        </w:rPr>
        <w:t>: For file uploads and result checking</w:t>
      </w:r>
    </w:p>
    <w:p w14:paraId="4031654A" w14:textId="04DE04FF" w:rsidR="002B32A0" w:rsidRPr="002B32A0" w:rsidRDefault="002B32A0" w:rsidP="002B32A0">
      <w:pPr>
        <w:pStyle w:val="ListParagraph"/>
        <w:numPr>
          <w:ilvl w:val="0"/>
          <w:numId w:val="10"/>
        </w:numPr>
        <w:rPr>
          <w:lang w:val="en-IN"/>
        </w:rPr>
      </w:pPr>
      <w:r w:rsidRPr="002B32A0">
        <w:rPr>
          <w:b/>
          <w:bCs/>
          <w:lang w:val="en-IN"/>
        </w:rPr>
        <w:t>Negative Testing</w:t>
      </w:r>
      <w:r w:rsidRPr="002B32A0">
        <w:rPr>
          <w:lang w:val="en-IN"/>
        </w:rPr>
        <w:t>: Corrupt files, unsupported formats, missing files</w:t>
      </w:r>
    </w:p>
    <w:p w14:paraId="6E63A942" w14:textId="42078B78" w:rsidR="001A3C14" w:rsidRDefault="001A3C14"/>
    <w:p w14:paraId="29E41787" w14:textId="1CF927D9" w:rsidR="002B32A0" w:rsidRDefault="00000000" w:rsidP="002B32A0">
      <w:pPr>
        <w:pStyle w:val="Heading1"/>
      </w:pPr>
      <w:r>
        <w:t>4. Test Environment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1"/>
        <w:gridCol w:w="3026"/>
      </w:tblGrid>
      <w:tr w:rsidR="002B32A0" w:rsidRPr="002B32A0" w14:paraId="774A5905" w14:textId="77777777" w:rsidTr="002B32A0">
        <w:trPr>
          <w:tblHeader/>
          <w:tblCellSpacing w:w="15" w:type="dxa"/>
        </w:trPr>
        <w:tc>
          <w:tcPr>
            <w:tcW w:w="0" w:type="auto"/>
            <w:vAlign w:val="center"/>
            <w:hideMark/>
          </w:tcPr>
          <w:p w14:paraId="2E675090" w14:textId="77777777" w:rsidR="002B32A0" w:rsidRPr="002B32A0" w:rsidRDefault="002B32A0" w:rsidP="002B32A0">
            <w:pPr>
              <w:rPr>
                <w:b/>
                <w:bCs/>
                <w:lang w:val="en-IN"/>
              </w:rPr>
            </w:pPr>
            <w:r w:rsidRPr="002B32A0">
              <w:rPr>
                <w:b/>
                <w:bCs/>
                <w:lang w:val="en-IN"/>
              </w:rPr>
              <w:t>Component</w:t>
            </w:r>
          </w:p>
        </w:tc>
        <w:tc>
          <w:tcPr>
            <w:tcW w:w="0" w:type="auto"/>
            <w:vAlign w:val="center"/>
            <w:hideMark/>
          </w:tcPr>
          <w:p w14:paraId="4C8A78D5" w14:textId="77777777" w:rsidR="002B32A0" w:rsidRPr="002B32A0" w:rsidRDefault="002B32A0" w:rsidP="002B32A0">
            <w:pPr>
              <w:rPr>
                <w:b/>
                <w:bCs/>
                <w:lang w:val="en-IN"/>
              </w:rPr>
            </w:pPr>
            <w:r w:rsidRPr="002B32A0">
              <w:rPr>
                <w:b/>
                <w:bCs/>
                <w:lang w:val="en-IN"/>
              </w:rPr>
              <w:t>Details</w:t>
            </w:r>
          </w:p>
        </w:tc>
      </w:tr>
      <w:tr w:rsidR="002B32A0" w:rsidRPr="002B32A0" w14:paraId="7FF10227" w14:textId="77777777" w:rsidTr="002B32A0">
        <w:trPr>
          <w:tblCellSpacing w:w="15" w:type="dxa"/>
        </w:trPr>
        <w:tc>
          <w:tcPr>
            <w:tcW w:w="0" w:type="auto"/>
            <w:vAlign w:val="center"/>
            <w:hideMark/>
          </w:tcPr>
          <w:p w14:paraId="7A460641" w14:textId="77777777" w:rsidR="002B32A0" w:rsidRPr="002B32A0" w:rsidRDefault="002B32A0" w:rsidP="002B32A0">
            <w:pPr>
              <w:rPr>
                <w:lang w:val="en-IN"/>
              </w:rPr>
            </w:pPr>
            <w:r w:rsidRPr="002B32A0">
              <w:rPr>
                <w:lang w:val="en-IN"/>
              </w:rPr>
              <w:t>Platform</w:t>
            </w:r>
          </w:p>
        </w:tc>
        <w:tc>
          <w:tcPr>
            <w:tcW w:w="0" w:type="auto"/>
            <w:vAlign w:val="center"/>
            <w:hideMark/>
          </w:tcPr>
          <w:p w14:paraId="6B6AEC1D" w14:textId="77777777" w:rsidR="002B32A0" w:rsidRPr="002B32A0" w:rsidRDefault="002B32A0" w:rsidP="002B32A0">
            <w:pPr>
              <w:rPr>
                <w:lang w:val="en-IN"/>
              </w:rPr>
            </w:pPr>
            <w:r w:rsidRPr="002B32A0">
              <w:rPr>
                <w:lang w:val="en-IN"/>
              </w:rPr>
              <w:t>Windows/Linux/macOS</w:t>
            </w:r>
          </w:p>
        </w:tc>
      </w:tr>
      <w:tr w:rsidR="002B32A0" w:rsidRPr="002B32A0" w14:paraId="5E38E2C4" w14:textId="77777777" w:rsidTr="002B32A0">
        <w:trPr>
          <w:tblCellSpacing w:w="15" w:type="dxa"/>
        </w:trPr>
        <w:tc>
          <w:tcPr>
            <w:tcW w:w="0" w:type="auto"/>
            <w:vAlign w:val="center"/>
            <w:hideMark/>
          </w:tcPr>
          <w:p w14:paraId="5BEC887A" w14:textId="77777777" w:rsidR="002B32A0" w:rsidRPr="002B32A0" w:rsidRDefault="002B32A0" w:rsidP="002B32A0">
            <w:pPr>
              <w:rPr>
                <w:lang w:val="en-IN"/>
              </w:rPr>
            </w:pPr>
            <w:r w:rsidRPr="002B32A0">
              <w:rPr>
                <w:lang w:val="en-IN"/>
              </w:rPr>
              <w:lastRenderedPageBreak/>
              <w:t>Framework</w:t>
            </w:r>
          </w:p>
        </w:tc>
        <w:tc>
          <w:tcPr>
            <w:tcW w:w="0" w:type="auto"/>
            <w:vAlign w:val="center"/>
            <w:hideMark/>
          </w:tcPr>
          <w:p w14:paraId="1C3CA955" w14:textId="77777777" w:rsidR="002B32A0" w:rsidRPr="002B32A0" w:rsidRDefault="002B32A0" w:rsidP="002B32A0">
            <w:pPr>
              <w:rPr>
                <w:lang w:val="en-IN"/>
              </w:rPr>
            </w:pPr>
            <w:r w:rsidRPr="002B32A0">
              <w:rPr>
                <w:lang w:val="en-IN"/>
              </w:rPr>
              <w:t>Flask</w:t>
            </w:r>
          </w:p>
        </w:tc>
      </w:tr>
      <w:tr w:rsidR="002B32A0" w:rsidRPr="002B32A0" w14:paraId="005592AD" w14:textId="77777777" w:rsidTr="002B32A0">
        <w:trPr>
          <w:tblCellSpacing w:w="15" w:type="dxa"/>
        </w:trPr>
        <w:tc>
          <w:tcPr>
            <w:tcW w:w="0" w:type="auto"/>
            <w:vAlign w:val="center"/>
            <w:hideMark/>
          </w:tcPr>
          <w:p w14:paraId="47605E95" w14:textId="77777777" w:rsidR="002B32A0" w:rsidRPr="002B32A0" w:rsidRDefault="002B32A0" w:rsidP="002B32A0">
            <w:pPr>
              <w:rPr>
                <w:lang w:val="en-IN"/>
              </w:rPr>
            </w:pPr>
            <w:r w:rsidRPr="002B32A0">
              <w:rPr>
                <w:lang w:val="en-IN"/>
              </w:rPr>
              <w:t>Language</w:t>
            </w:r>
          </w:p>
        </w:tc>
        <w:tc>
          <w:tcPr>
            <w:tcW w:w="0" w:type="auto"/>
            <w:vAlign w:val="center"/>
            <w:hideMark/>
          </w:tcPr>
          <w:p w14:paraId="57194AC0" w14:textId="77777777" w:rsidR="002B32A0" w:rsidRPr="002B32A0" w:rsidRDefault="002B32A0" w:rsidP="002B32A0">
            <w:pPr>
              <w:rPr>
                <w:lang w:val="en-IN"/>
              </w:rPr>
            </w:pPr>
            <w:r w:rsidRPr="002B32A0">
              <w:rPr>
                <w:lang w:val="en-IN"/>
              </w:rPr>
              <w:t>Python</w:t>
            </w:r>
          </w:p>
        </w:tc>
      </w:tr>
      <w:tr w:rsidR="002B32A0" w:rsidRPr="002B32A0" w14:paraId="7883383D" w14:textId="77777777" w:rsidTr="002B32A0">
        <w:trPr>
          <w:tblCellSpacing w:w="15" w:type="dxa"/>
        </w:trPr>
        <w:tc>
          <w:tcPr>
            <w:tcW w:w="0" w:type="auto"/>
            <w:vAlign w:val="center"/>
            <w:hideMark/>
          </w:tcPr>
          <w:p w14:paraId="6DE8B20A" w14:textId="77777777" w:rsidR="002B32A0" w:rsidRPr="002B32A0" w:rsidRDefault="002B32A0" w:rsidP="002B32A0">
            <w:pPr>
              <w:rPr>
                <w:lang w:val="en-IN"/>
              </w:rPr>
            </w:pPr>
            <w:r w:rsidRPr="002B32A0">
              <w:rPr>
                <w:lang w:val="en-IN"/>
              </w:rPr>
              <w:t>Frontend</w:t>
            </w:r>
          </w:p>
        </w:tc>
        <w:tc>
          <w:tcPr>
            <w:tcW w:w="0" w:type="auto"/>
            <w:vAlign w:val="center"/>
            <w:hideMark/>
          </w:tcPr>
          <w:p w14:paraId="13031682" w14:textId="77777777" w:rsidR="002B32A0" w:rsidRPr="002B32A0" w:rsidRDefault="002B32A0" w:rsidP="002B32A0">
            <w:pPr>
              <w:rPr>
                <w:lang w:val="en-IN"/>
              </w:rPr>
            </w:pPr>
            <w:r w:rsidRPr="002B32A0">
              <w:rPr>
                <w:lang w:val="en-IN"/>
              </w:rPr>
              <w:t>HTML/CSS (basic)</w:t>
            </w:r>
          </w:p>
        </w:tc>
      </w:tr>
      <w:tr w:rsidR="002B32A0" w:rsidRPr="002B32A0" w14:paraId="6FEDFA57" w14:textId="77777777" w:rsidTr="002B32A0">
        <w:trPr>
          <w:tblCellSpacing w:w="15" w:type="dxa"/>
        </w:trPr>
        <w:tc>
          <w:tcPr>
            <w:tcW w:w="0" w:type="auto"/>
            <w:vAlign w:val="center"/>
            <w:hideMark/>
          </w:tcPr>
          <w:p w14:paraId="5D117325" w14:textId="77777777" w:rsidR="002B32A0" w:rsidRPr="002B32A0" w:rsidRDefault="002B32A0" w:rsidP="002B32A0">
            <w:pPr>
              <w:rPr>
                <w:lang w:val="en-IN"/>
              </w:rPr>
            </w:pPr>
            <w:r w:rsidRPr="002B32A0">
              <w:rPr>
                <w:lang w:val="en-IN"/>
              </w:rPr>
              <w:t>Database</w:t>
            </w:r>
          </w:p>
        </w:tc>
        <w:tc>
          <w:tcPr>
            <w:tcW w:w="0" w:type="auto"/>
            <w:vAlign w:val="center"/>
            <w:hideMark/>
          </w:tcPr>
          <w:p w14:paraId="017B3D5E" w14:textId="77777777" w:rsidR="002B32A0" w:rsidRPr="002B32A0" w:rsidRDefault="002B32A0" w:rsidP="002B32A0">
            <w:pPr>
              <w:rPr>
                <w:lang w:val="en-IN"/>
              </w:rPr>
            </w:pPr>
            <w:r w:rsidRPr="002B32A0">
              <w:rPr>
                <w:lang w:val="en-IN"/>
              </w:rPr>
              <w:t>PostgreSQL / MySQL</w:t>
            </w:r>
          </w:p>
        </w:tc>
      </w:tr>
      <w:tr w:rsidR="002B32A0" w:rsidRPr="002B32A0" w14:paraId="3AB1C991" w14:textId="77777777" w:rsidTr="002B32A0">
        <w:trPr>
          <w:tblCellSpacing w:w="15" w:type="dxa"/>
        </w:trPr>
        <w:tc>
          <w:tcPr>
            <w:tcW w:w="0" w:type="auto"/>
            <w:vAlign w:val="center"/>
            <w:hideMark/>
          </w:tcPr>
          <w:p w14:paraId="17A9C87B" w14:textId="77777777" w:rsidR="002B32A0" w:rsidRPr="002B32A0" w:rsidRDefault="002B32A0" w:rsidP="002B32A0">
            <w:pPr>
              <w:rPr>
                <w:lang w:val="en-IN"/>
              </w:rPr>
            </w:pPr>
            <w:r w:rsidRPr="002B32A0">
              <w:rPr>
                <w:lang w:val="en-IN"/>
              </w:rPr>
              <w:t>Model</w:t>
            </w:r>
          </w:p>
        </w:tc>
        <w:tc>
          <w:tcPr>
            <w:tcW w:w="0" w:type="auto"/>
            <w:vAlign w:val="center"/>
            <w:hideMark/>
          </w:tcPr>
          <w:p w14:paraId="677CD2D9" w14:textId="77777777" w:rsidR="002B32A0" w:rsidRPr="002B32A0" w:rsidRDefault="002B32A0" w:rsidP="002B32A0">
            <w:pPr>
              <w:rPr>
                <w:lang w:val="en-IN"/>
              </w:rPr>
            </w:pPr>
            <w:proofErr w:type="spellStart"/>
            <w:r w:rsidRPr="002B32A0">
              <w:rPr>
                <w:lang w:val="en-IN"/>
              </w:rPr>
              <w:t>MesoNet</w:t>
            </w:r>
            <w:proofErr w:type="spellEnd"/>
            <w:r w:rsidRPr="002B32A0">
              <w:rPr>
                <w:lang w:val="en-IN"/>
              </w:rPr>
              <w:t xml:space="preserve"> (Pre-trained/Custom)</w:t>
            </w:r>
          </w:p>
        </w:tc>
      </w:tr>
      <w:tr w:rsidR="002B32A0" w:rsidRPr="002B32A0" w14:paraId="050D6FFA" w14:textId="77777777" w:rsidTr="002B32A0">
        <w:trPr>
          <w:tblCellSpacing w:w="15" w:type="dxa"/>
        </w:trPr>
        <w:tc>
          <w:tcPr>
            <w:tcW w:w="0" w:type="auto"/>
            <w:vAlign w:val="center"/>
            <w:hideMark/>
          </w:tcPr>
          <w:p w14:paraId="518E8762" w14:textId="77777777" w:rsidR="002B32A0" w:rsidRPr="002B32A0" w:rsidRDefault="002B32A0" w:rsidP="002B32A0">
            <w:pPr>
              <w:rPr>
                <w:lang w:val="en-IN"/>
              </w:rPr>
            </w:pPr>
            <w:r w:rsidRPr="002B32A0">
              <w:rPr>
                <w:lang w:val="en-IN"/>
              </w:rPr>
              <w:t>Testing Tools</w:t>
            </w:r>
          </w:p>
        </w:tc>
        <w:tc>
          <w:tcPr>
            <w:tcW w:w="0" w:type="auto"/>
            <w:vAlign w:val="center"/>
            <w:hideMark/>
          </w:tcPr>
          <w:p w14:paraId="63EC8DEC" w14:textId="77777777" w:rsidR="002B32A0" w:rsidRPr="002B32A0" w:rsidRDefault="002B32A0" w:rsidP="002B32A0">
            <w:pPr>
              <w:rPr>
                <w:lang w:val="en-IN"/>
              </w:rPr>
            </w:pPr>
            <w:r w:rsidRPr="002B32A0">
              <w:rPr>
                <w:lang w:val="en-IN"/>
              </w:rPr>
              <w:t xml:space="preserve">Manual, </w:t>
            </w:r>
            <w:proofErr w:type="spellStart"/>
            <w:r w:rsidRPr="002B32A0">
              <w:rPr>
                <w:lang w:val="en-IN"/>
              </w:rPr>
              <w:t>PyTest</w:t>
            </w:r>
            <w:proofErr w:type="spellEnd"/>
            <w:r w:rsidRPr="002B32A0">
              <w:rPr>
                <w:lang w:val="en-IN"/>
              </w:rPr>
              <w:t xml:space="preserve"> (optional)</w:t>
            </w:r>
          </w:p>
        </w:tc>
      </w:tr>
    </w:tbl>
    <w:p w14:paraId="2C899AC2" w14:textId="5A4F28FB" w:rsidR="001A3C14" w:rsidRDefault="001A3C14"/>
    <w:p w14:paraId="3602BE53" w14:textId="77777777" w:rsidR="001A3C14" w:rsidRDefault="00000000">
      <w:pPr>
        <w:pStyle w:val="Heading1"/>
      </w:pPr>
      <w:r>
        <w:t>5.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
        <w:gridCol w:w="1024"/>
        <w:gridCol w:w="1988"/>
        <w:gridCol w:w="2097"/>
        <w:gridCol w:w="1995"/>
        <w:gridCol w:w="699"/>
      </w:tblGrid>
      <w:tr w:rsidR="002B32A0" w:rsidRPr="002B32A0" w14:paraId="364D6F79" w14:textId="77777777" w:rsidTr="002B32A0">
        <w:trPr>
          <w:tblHeader/>
          <w:tblCellSpacing w:w="15" w:type="dxa"/>
        </w:trPr>
        <w:tc>
          <w:tcPr>
            <w:tcW w:w="0" w:type="auto"/>
            <w:vAlign w:val="center"/>
            <w:hideMark/>
          </w:tcPr>
          <w:p w14:paraId="7F9290DC" w14:textId="77777777" w:rsidR="002B32A0" w:rsidRPr="002B32A0" w:rsidRDefault="002B32A0" w:rsidP="002B32A0">
            <w:pPr>
              <w:rPr>
                <w:b/>
                <w:bCs/>
                <w:lang w:val="en-IN"/>
              </w:rPr>
            </w:pPr>
            <w:r w:rsidRPr="002B32A0">
              <w:rPr>
                <w:b/>
                <w:bCs/>
                <w:lang w:val="en-IN"/>
              </w:rPr>
              <w:t>Test Case ID</w:t>
            </w:r>
          </w:p>
        </w:tc>
        <w:tc>
          <w:tcPr>
            <w:tcW w:w="0" w:type="auto"/>
            <w:vAlign w:val="center"/>
            <w:hideMark/>
          </w:tcPr>
          <w:p w14:paraId="34CC3D56" w14:textId="77777777" w:rsidR="002B32A0" w:rsidRPr="002B32A0" w:rsidRDefault="002B32A0" w:rsidP="002B32A0">
            <w:pPr>
              <w:rPr>
                <w:b/>
                <w:bCs/>
                <w:lang w:val="en-IN"/>
              </w:rPr>
            </w:pPr>
            <w:r w:rsidRPr="002B32A0">
              <w:rPr>
                <w:b/>
                <w:bCs/>
                <w:lang w:val="en-IN"/>
              </w:rPr>
              <w:t>Module</w:t>
            </w:r>
          </w:p>
        </w:tc>
        <w:tc>
          <w:tcPr>
            <w:tcW w:w="0" w:type="auto"/>
            <w:vAlign w:val="center"/>
            <w:hideMark/>
          </w:tcPr>
          <w:p w14:paraId="1A59D7FF" w14:textId="77777777" w:rsidR="002B32A0" w:rsidRPr="002B32A0" w:rsidRDefault="002B32A0" w:rsidP="002B32A0">
            <w:pPr>
              <w:rPr>
                <w:b/>
                <w:bCs/>
                <w:lang w:val="en-IN"/>
              </w:rPr>
            </w:pPr>
            <w:r w:rsidRPr="002B32A0">
              <w:rPr>
                <w:b/>
                <w:bCs/>
                <w:lang w:val="en-IN"/>
              </w:rPr>
              <w:t>Input File</w:t>
            </w:r>
          </w:p>
        </w:tc>
        <w:tc>
          <w:tcPr>
            <w:tcW w:w="0" w:type="auto"/>
            <w:vAlign w:val="center"/>
            <w:hideMark/>
          </w:tcPr>
          <w:p w14:paraId="03C01D9E" w14:textId="77777777" w:rsidR="002B32A0" w:rsidRPr="002B32A0" w:rsidRDefault="002B32A0" w:rsidP="002B32A0">
            <w:pPr>
              <w:rPr>
                <w:b/>
                <w:bCs/>
                <w:lang w:val="en-IN"/>
              </w:rPr>
            </w:pPr>
            <w:r w:rsidRPr="002B32A0">
              <w:rPr>
                <w:b/>
                <w:bCs/>
                <w:lang w:val="en-IN"/>
              </w:rPr>
              <w:t>Expected Output</w:t>
            </w:r>
          </w:p>
        </w:tc>
        <w:tc>
          <w:tcPr>
            <w:tcW w:w="0" w:type="auto"/>
            <w:vAlign w:val="center"/>
            <w:hideMark/>
          </w:tcPr>
          <w:p w14:paraId="7C3CF0EA" w14:textId="77777777" w:rsidR="002B32A0" w:rsidRPr="002B32A0" w:rsidRDefault="002B32A0" w:rsidP="002B32A0">
            <w:pPr>
              <w:rPr>
                <w:b/>
                <w:bCs/>
                <w:lang w:val="en-IN"/>
              </w:rPr>
            </w:pPr>
            <w:r w:rsidRPr="002B32A0">
              <w:rPr>
                <w:b/>
                <w:bCs/>
                <w:lang w:val="en-IN"/>
              </w:rPr>
              <w:t>Actual Output</w:t>
            </w:r>
          </w:p>
        </w:tc>
        <w:tc>
          <w:tcPr>
            <w:tcW w:w="0" w:type="auto"/>
            <w:vAlign w:val="center"/>
            <w:hideMark/>
          </w:tcPr>
          <w:p w14:paraId="48F33BE4" w14:textId="77777777" w:rsidR="002B32A0" w:rsidRPr="002B32A0" w:rsidRDefault="002B32A0" w:rsidP="002B32A0">
            <w:pPr>
              <w:rPr>
                <w:b/>
                <w:bCs/>
                <w:lang w:val="en-IN"/>
              </w:rPr>
            </w:pPr>
            <w:r w:rsidRPr="002B32A0">
              <w:rPr>
                <w:b/>
                <w:bCs/>
                <w:lang w:val="en-IN"/>
              </w:rPr>
              <w:t>Status</w:t>
            </w:r>
          </w:p>
        </w:tc>
      </w:tr>
      <w:tr w:rsidR="002B32A0" w:rsidRPr="002B32A0" w14:paraId="02145B7C" w14:textId="77777777" w:rsidTr="002B32A0">
        <w:trPr>
          <w:tblCellSpacing w:w="15" w:type="dxa"/>
        </w:trPr>
        <w:tc>
          <w:tcPr>
            <w:tcW w:w="0" w:type="auto"/>
            <w:vAlign w:val="center"/>
            <w:hideMark/>
          </w:tcPr>
          <w:p w14:paraId="53BA4009" w14:textId="77777777" w:rsidR="002B32A0" w:rsidRPr="002B32A0" w:rsidRDefault="002B32A0" w:rsidP="002B32A0">
            <w:pPr>
              <w:rPr>
                <w:lang w:val="en-IN"/>
              </w:rPr>
            </w:pPr>
            <w:r w:rsidRPr="002B32A0">
              <w:rPr>
                <w:lang w:val="en-IN"/>
              </w:rPr>
              <w:t>TC001</w:t>
            </w:r>
          </w:p>
        </w:tc>
        <w:tc>
          <w:tcPr>
            <w:tcW w:w="0" w:type="auto"/>
            <w:vAlign w:val="center"/>
            <w:hideMark/>
          </w:tcPr>
          <w:p w14:paraId="2B377343" w14:textId="77777777" w:rsidR="002B32A0" w:rsidRPr="002B32A0" w:rsidRDefault="002B32A0" w:rsidP="002B32A0">
            <w:pPr>
              <w:rPr>
                <w:lang w:val="en-IN"/>
              </w:rPr>
            </w:pPr>
            <w:r w:rsidRPr="002B32A0">
              <w:rPr>
                <w:lang w:val="en-IN"/>
              </w:rPr>
              <w:t>Image Upload</w:t>
            </w:r>
          </w:p>
        </w:tc>
        <w:tc>
          <w:tcPr>
            <w:tcW w:w="0" w:type="auto"/>
            <w:vAlign w:val="center"/>
            <w:hideMark/>
          </w:tcPr>
          <w:p w14:paraId="094D8A97" w14:textId="77777777" w:rsidR="002B32A0" w:rsidRPr="002B32A0" w:rsidRDefault="002B32A0" w:rsidP="002B32A0">
            <w:pPr>
              <w:rPr>
                <w:lang w:val="en-IN"/>
              </w:rPr>
            </w:pPr>
            <w:r w:rsidRPr="002B32A0">
              <w:rPr>
                <w:lang w:val="en-IN"/>
              </w:rPr>
              <w:t>valid_image.jpg</w:t>
            </w:r>
          </w:p>
        </w:tc>
        <w:tc>
          <w:tcPr>
            <w:tcW w:w="0" w:type="auto"/>
            <w:vAlign w:val="center"/>
            <w:hideMark/>
          </w:tcPr>
          <w:p w14:paraId="7ECA6DA3" w14:textId="77777777" w:rsidR="002B32A0" w:rsidRPr="002B32A0" w:rsidRDefault="002B32A0" w:rsidP="002B32A0">
            <w:pPr>
              <w:rPr>
                <w:lang w:val="en-IN"/>
              </w:rPr>
            </w:pPr>
            <w:r w:rsidRPr="002B32A0">
              <w:rPr>
                <w:lang w:val="en-IN"/>
              </w:rPr>
              <w:t>Predicted label + confidence score</w:t>
            </w:r>
          </w:p>
        </w:tc>
        <w:tc>
          <w:tcPr>
            <w:tcW w:w="0" w:type="auto"/>
            <w:vAlign w:val="center"/>
            <w:hideMark/>
          </w:tcPr>
          <w:p w14:paraId="36DCFB8E" w14:textId="77777777" w:rsidR="002B32A0" w:rsidRPr="002B32A0" w:rsidRDefault="002B32A0" w:rsidP="002B32A0">
            <w:pPr>
              <w:rPr>
                <w:lang w:val="en-IN"/>
              </w:rPr>
            </w:pPr>
            <w:r w:rsidRPr="002B32A0">
              <w:rPr>
                <w:lang w:val="en-IN"/>
              </w:rPr>
              <w:t>Predicted label: FAKE (98.2%)</w:t>
            </w:r>
          </w:p>
        </w:tc>
        <w:tc>
          <w:tcPr>
            <w:tcW w:w="0" w:type="auto"/>
            <w:vAlign w:val="center"/>
            <w:hideMark/>
          </w:tcPr>
          <w:p w14:paraId="56AB3B72" w14:textId="77777777" w:rsidR="002B32A0" w:rsidRPr="002B32A0" w:rsidRDefault="002B32A0" w:rsidP="002B32A0">
            <w:pPr>
              <w:rPr>
                <w:lang w:val="en-IN"/>
              </w:rPr>
            </w:pPr>
            <w:r w:rsidRPr="002B32A0">
              <w:rPr>
                <w:lang w:val="en-IN"/>
              </w:rPr>
              <w:t>Pass</w:t>
            </w:r>
          </w:p>
        </w:tc>
      </w:tr>
      <w:tr w:rsidR="002B32A0" w:rsidRPr="002B32A0" w14:paraId="71D03FDD" w14:textId="77777777" w:rsidTr="002B32A0">
        <w:trPr>
          <w:tblCellSpacing w:w="15" w:type="dxa"/>
        </w:trPr>
        <w:tc>
          <w:tcPr>
            <w:tcW w:w="0" w:type="auto"/>
            <w:vAlign w:val="center"/>
            <w:hideMark/>
          </w:tcPr>
          <w:p w14:paraId="62065A12" w14:textId="77777777" w:rsidR="002B32A0" w:rsidRPr="002B32A0" w:rsidRDefault="002B32A0" w:rsidP="002B32A0">
            <w:pPr>
              <w:rPr>
                <w:lang w:val="en-IN"/>
              </w:rPr>
            </w:pPr>
            <w:r w:rsidRPr="002B32A0">
              <w:rPr>
                <w:lang w:val="en-IN"/>
              </w:rPr>
              <w:t>TC002</w:t>
            </w:r>
          </w:p>
        </w:tc>
        <w:tc>
          <w:tcPr>
            <w:tcW w:w="0" w:type="auto"/>
            <w:vAlign w:val="center"/>
            <w:hideMark/>
          </w:tcPr>
          <w:p w14:paraId="28BA3CF5" w14:textId="77777777" w:rsidR="002B32A0" w:rsidRPr="002B32A0" w:rsidRDefault="002B32A0" w:rsidP="002B32A0">
            <w:pPr>
              <w:rPr>
                <w:lang w:val="en-IN"/>
              </w:rPr>
            </w:pPr>
            <w:r w:rsidRPr="002B32A0">
              <w:rPr>
                <w:lang w:val="en-IN"/>
              </w:rPr>
              <w:t>Image Upload</w:t>
            </w:r>
          </w:p>
        </w:tc>
        <w:tc>
          <w:tcPr>
            <w:tcW w:w="0" w:type="auto"/>
            <w:vAlign w:val="center"/>
            <w:hideMark/>
          </w:tcPr>
          <w:p w14:paraId="0BC15A60" w14:textId="77777777" w:rsidR="002B32A0" w:rsidRPr="002B32A0" w:rsidRDefault="002B32A0" w:rsidP="002B32A0">
            <w:pPr>
              <w:rPr>
                <w:lang w:val="en-IN"/>
              </w:rPr>
            </w:pPr>
            <w:r w:rsidRPr="002B32A0">
              <w:rPr>
                <w:lang w:val="en-IN"/>
              </w:rPr>
              <w:t>corrupted_image.jpg</w:t>
            </w:r>
          </w:p>
        </w:tc>
        <w:tc>
          <w:tcPr>
            <w:tcW w:w="0" w:type="auto"/>
            <w:vAlign w:val="center"/>
            <w:hideMark/>
          </w:tcPr>
          <w:p w14:paraId="13B4C069" w14:textId="77777777" w:rsidR="002B32A0" w:rsidRPr="002B32A0" w:rsidRDefault="002B32A0" w:rsidP="002B32A0">
            <w:pPr>
              <w:rPr>
                <w:lang w:val="en-IN"/>
              </w:rPr>
            </w:pPr>
            <w:r w:rsidRPr="002B32A0">
              <w:rPr>
                <w:lang w:val="en-IN"/>
              </w:rPr>
              <w:t>Error message</w:t>
            </w:r>
          </w:p>
        </w:tc>
        <w:tc>
          <w:tcPr>
            <w:tcW w:w="0" w:type="auto"/>
            <w:vAlign w:val="center"/>
            <w:hideMark/>
          </w:tcPr>
          <w:p w14:paraId="18464414" w14:textId="77777777" w:rsidR="002B32A0" w:rsidRPr="002B32A0" w:rsidRDefault="002B32A0" w:rsidP="002B32A0">
            <w:pPr>
              <w:rPr>
                <w:lang w:val="en-IN"/>
              </w:rPr>
            </w:pPr>
            <w:r w:rsidRPr="002B32A0">
              <w:rPr>
                <w:lang w:val="en-IN"/>
              </w:rPr>
              <w:t>“Invalid or unreadable image”</w:t>
            </w:r>
          </w:p>
        </w:tc>
        <w:tc>
          <w:tcPr>
            <w:tcW w:w="0" w:type="auto"/>
            <w:vAlign w:val="center"/>
            <w:hideMark/>
          </w:tcPr>
          <w:p w14:paraId="5AAE7520" w14:textId="77777777" w:rsidR="002B32A0" w:rsidRPr="002B32A0" w:rsidRDefault="002B32A0" w:rsidP="002B32A0">
            <w:pPr>
              <w:rPr>
                <w:lang w:val="en-IN"/>
              </w:rPr>
            </w:pPr>
            <w:r w:rsidRPr="002B32A0">
              <w:rPr>
                <w:lang w:val="en-IN"/>
              </w:rPr>
              <w:t>Pass</w:t>
            </w:r>
          </w:p>
        </w:tc>
      </w:tr>
      <w:tr w:rsidR="002B32A0" w:rsidRPr="002B32A0" w14:paraId="648A4E01" w14:textId="77777777" w:rsidTr="002B32A0">
        <w:trPr>
          <w:tblCellSpacing w:w="15" w:type="dxa"/>
        </w:trPr>
        <w:tc>
          <w:tcPr>
            <w:tcW w:w="0" w:type="auto"/>
            <w:vAlign w:val="center"/>
            <w:hideMark/>
          </w:tcPr>
          <w:p w14:paraId="5D2EE90F" w14:textId="77777777" w:rsidR="002B32A0" w:rsidRPr="002B32A0" w:rsidRDefault="002B32A0" w:rsidP="002B32A0">
            <w:pPr>
              <w:rPr>
                <w:lang w:val="en-IN"/>
              </w:rPr>
            </w:pPr>
            <w:r w:rsidRPr="002B32A0">
              <w:rPr>
                <w:lang w:val="en-IN"/>
              </w:rPr>
              <w:t>TC003</w:t>
            </w:r>
          </w:p>
        </w:tc>
        <w:tc>
          <w:tcPr>
            <w:tcW w:w="0" w:type="auto"/>
            <w:vAlign w:val="center"/>
            <w:hideMark/>
          </w:tcPr>
          <w:p w14:paraId="6BAFD451" w14:textId="77777777" w:rsidR="002B32A0" w:rsidRPr="002B32A0" w:rsidRDefault="002B32A0" w:rsidP="002B32A0">
            <w:pPr>
              <w:rPr>
                <w:lang w:val="en-IN"/>
              </w:rPr>
            </w:pPr>
            <w:r w:rsidRPr="002B32A0">
              <w:rPr>
                <w:lang w:val="en-IN"/>
              </w:rPr>
              <w:t>Video Upload</w:t>
            </w:r>
          </w:p>
        </w:tc>
        <w:tc>
          <w:tcPr>
            <w:tcW w:w="0" w:type="auto"/>
            <w:vAlign w:val="center"/>
            <w:hideMark/>
          </w:tcPr>
          <w:p w14:paraId="53710888" w14:textId="77777777" w:rsidR="002B32A0" w:rsidRPr="002B32A0" w:rsidRDefault="002B32A0" w:rsidP="002B32A0">
            <w:pPr>
              <w:rPr>
                <w:lang w:val="en-IN"/>
              </w:rPr>
            </w:pPr>
            <w:r w:rsidRPr="002B32A0">
              <w:rPr>
                <w:lang w:val="en-IN"/>
              </w:rPr>
              <w:t>valid_video.mp4</w:t>
            </w:r>
          </w:p>
        </w:tc>
        <w:tc>
          <w:tcPr>
            <w:tcW w:w="0" w:type="auto"/>
            <w:vAlign w:val="center"/>
            <w:hideMark/>
          </w:tcPr>
          <w:p w14:paraId="326132D5" w14:textId="77777777" w:rsidR="002B32A0" w:rsidRPr="002B32A0" w:rsidRDefault="002B32A0" w:rsidP="002B32A0">
            <w:pPr>
              <w:rPr>
                <w:lang w:val="en-IN"/>
              </w:rPr>
            </w:pPr>
            <w:r w:rsidRPr="002B32A0">
              <w:rPr>
                <w:lang w:val="en-IN"/>
              </w:rPr>
              <w:t>Final prediction with confidence</w:t>
            </w:r>
          </w:p>
        </w:tc>
        <w:tc>
          <w:tcPr>
            <w:tcW w:w="0" w:type="auto"/>
            <w:vAlign w:val="center"/>
            <w:hideMark/>
          </w:tcPr>
          <w:p w14:paraId="55E7DEA8" w14:textId="77777777" w:rsidR="002B32A0" w:rsidRPr="002B32A0" w:rsidRDefault="002B32A0" w:rsidP="002B32A0">
            <w:pPr>
              <w:rPr>
                <w:lang w:val="en-IN"/>
              </w:rPr>
            </w:pPr>
            <w:r w:rsidRPr="002B32A0">
              <w:rPr>
                <w:lang w:val="en-IN"/>
              </w:rPr>
              <w:t>Real (92.3%)</w:t>
            </w:r>
          </w:p>
        </w:tc>
        <w:tc>
          <w:tcPr>
            <w:tcW w:w="0" w:type="auto"/>
            <w:vAlign w:val="center"/>
            <w:hideMark/>
          </w:tcPr>
          <w:p w14:paraId="3B55C599" w14:textId="77777777" w:rsidR="002B32A0" w:rsidRPr="002B32A0" w:rsidRDefault="002B32A0" w:rsidP="002B32A0">
            <w:pPr>
              <w:rPr>
                <w:lang w:val="en-IN"/>
              </w:rPr>
            </w:pPr>
            <w:r w:rsidRPr="002B32A0">
              <w:rPr>
                <w:lang w:val="en-IN"/>
              </w:rPr>
              <w:t>Pass</w:t>
            </w:r>
          </w:p>
        </w:tc>
      </w:tr>
      <w:tr w:rsidR="002B32A0" w:rsidRPr="002B32A0" w14:paraId="0B0FDDF5" w14:textId="77777777" w:rsidTr="002B32A0">
        <w:trPr>
          <w:tblCellSpacing w:w="15" w:type="dxa"/>
        </w:trPr>
        <w:tc>
          <w:tcPr>
            <w:tcW w:w="0" w:type="auto"/>
            <w:vAlign w:val="center"/>
            <w:hideMark/>
          </w:tcPr>
          <w:p w14:paraId="28DF6AE2" w14:textId="77777777" w:rsidR="002B32A0" w:rsidRPr="002B32A0" w:rsidRDefault="002B32A0" w:rsidP="002B32A0">
            <w:pPr>
              <w:rPr>
                <w:lang w:val="en-IN"/>
              </w:rPr>
            </w:pPr>
            <w:r w:rsidRPr="002B32A0">
              <w:rPr>
                <w:lang w:val="en-IN"/>
              </w:rPr>
              <w:t>TC004</w:t>
            </w:r>
          </w:p>
        </w:tc>
        <w:tc>
          <w:tcPr>
            <w:tcW w:w="0" w:type="auto"/>
            <w:vAlign w:val="center"/>
            <w:hideMark/>
          </w:tcPr>
          <w:p w14:paraId="1E1436DF" w14:textId="77777777" w:rsidR="002B32A0" w:rsidRPr="002B32A0" w:rsidRDefault="002B32A0" w:rsidP="002B32A0">
            <w:pPr>
              <w:rPr>
                <w:lang w:val="en-IN"/>
              </w:rPr>
            </w:pPr>
            <w:r w:rsidRPr="002B32A0">
              <w:rPr>
                <w:lang w:val="en-IN"/>
              </w:rPr>
              <w:t>Video Upload</w:t>
            </w:r>
          </w:p>
        </w:tc>
        <w:tc>
          <w:tcPr>
            <w:tcW w:w="0" w:type="auto"/>
            <w:vAlign w:val="center"/>
            <w:hideMark/>
          </w:tcPr>
          <w:p w14:paraId="0889C987" w14:textId="77777777" w:rsidR="002B32A0" w:rsidRPr="002B32A0" w:rsidRDefault="002B32A0" w:rsidP="002B32A0">
            <w:pPr>
              <w:rPr>
                <w:lang w:val="en-IN"/>
              </w:rPr>
            </w:pPr>
            <w:r w:rsidRPr="002B32A0">
              <w:rPr>
                <w:lang w:val="en-IN"/>
              </w:rPr>
              <w:t>long_video.mp4</w:t>
            </w:r>
          </w:p>
        </w:tc>
        <w:tc>
          <w:tcPr>
            <w:tcW w:w="0" w:type="auto"/>
            <w:vAlign w:val="center"/>
            <w:hideMark/>
          </w:tcPr>
          <w:p w14:paraId="29050295" w14:textId="77777777" w:rsidR="002B32A0" w:rsidRPr="002B32A0" w:rsidRDefault="002B32A0" w:rsidP="002B32A0">
            <w:pPr>
              <w:rPr>
                <w:lang w:val="en-IN"/>
              </w:rPr>
            </w:pPr>
            <w:r w:rsidRPr="002B32A0">
              <w:rPr>
                <w:lang w:val="en-IN"/>
              </w:rPr>
              <w:t>Processing time + output</w:t>
            </w:r>
          </w:p>
        </w:tc>
        <w:tc>
          <w:tcPr>
            <w:tcW w:w="0" w:type="auto"/>
            <w:vAlign w:val="center"/>
            <w:hideMark/>
          </w:tcPr>
          <w:p w14:paraId="4040CCFE" w14:textId="77777777" w:rsidR="002B32A0" w:rsidRPr="002B32A0" w:rsidRDefault="002B32A0" w:rsidP="002B32A0">
            <w:pPr>
              <w:rPr>
                <w:lang w:val="en-IN"/>
              </w:rPr>
            </w:pPr>
            <w:r w:rsidRPr="002B32A0">
              <w:rPr>
                <w:lang w:val="en-IN"/>
              </w:rPr>
              <w:t>System slowdown, result shown</w:t>
            </w:r>
          </w:p>
        </w:tc>
        <w:tc>
          <w:tcPr>
            <w:tcW w:w="0" w:type="auto"/>
            <w:vAlign w:val="center"/>
            <w:hideMark/>
          </w:tcPr>
          <w:p w14:paraId="11051553" w14:textId="77777777" w:rsidR="002B32A0" w:rsidRPr="002B32A0" w:rsidRDefault="002B32A0" w:rsidP="002B32A0">
            <w:pPr>
              <w:rPr>
                <w:lang w:val="en-IN"/>
              </w:rPr>
            </w:pPr>
            <w:r w:rsidRPr="002B32A0">
              <w:rPr>
                <w:lang w:val="en-IN"/>
              </w:rPr>
              <w:t>Pass</w:t>
            </w:r>
          </w:p>
        </w:tc>
      </w:tr>
      <w:tr w:rsidR="002B32A0" w:rsidRPr="002B32A0" w14:paraId="5ABC24FD" w14:textId="77777777" w:rsidTr="002B32A0">
        <w:trPr>
          <w:tblCellSpacing w:w="15" w:type="dxa"/>
        </w:trPr>
        <w:tc>
          <w:tcPr>
            <w:tcW w:w="0" w:type="auto"/>
            <w:vAlign w:val="center"/>
            <w:hideMark/>
          </w:tcPr>
          <w:p w14:paraId="7AC2BA72" w14:textId="77777777" w:rsidR="002B32A0" w:rsidRPr="002B32A0" w:rsidRDefault="002B32A0" w:rsidP="002B32A0">
            <w:pPr>
              <w:rPr>
                <w:lang w:val="en-IN"/>
              </w:rPr>
            </w:pPr>
            <w:r w:rsidRPr="002B32A0">
              <w:rPr>
                <w:lang w:val="en-IN"/>
              </w:rPr>
              <w:t>TC005</w:t>
            </w:r>
          </w:p>
        </w:tc>
        <w:tc>
          <w:tcPr>
            <w:tcW w:w="0" w:type="auto"/>
            <w:vAlign w:val="center"/>
            <w:hideMark/>
          </w:tcPr>
          <w:p w14:paraId="1B779B55" w14:textId="77777777" w:rsidR="002B32A0" w:rsidRPr="002B32A0" w:rsidRDefault="002B32A0" w:rsidP="002B32A0">
            <w:pPr>
              <w:rPr>
                <w:lang w:val="en-IN"/>
              </w:rPr>
            </w:pPr>
            <w:r w:rsidRPr="002B32A0">
              <w:rPr>
                <w:lang w:val="en-IN"/>
              </w:rPr>
              <w:t>Upload</w:t>
            </w:r>
          </w:p>
        </w:tc>
        <w:tc>
          <w:tcPr>
            <w:tcW w:w="0" w:type="auto"/>
            <w:vAlign w:val="center"/>
            <w:hideMark/>
          </w:tcPr>
          <w:p w14:paraId="568EBF5B" w14:textId="77777777" w:rsidR="002B32A0" w:rsidRPr="002B32A0" w:rsidRDefault="002B32A0" w:rsidP="002B32A0">
            <w:pPr>
              <w:rPr>
                <w:lang w:val="en-IN"/>
              </w:rPr>
            </w:pPr>
            <w:r w:rsidRPr="002B32A0">
              <w:rPr>
                <w:lang w:val="en-IN"/>
              </w:rPr>
              <w:t>file.txt</w:t>
            </w:r>
          </w:p>
        </w:tc>
        <w:tc>
          <w:tcPr>
            <w:tcW w:w="0" w:type="auto"/>
            <w:vAlign w:val="center"/>
            <w:hideMark/>
          </w:tcPr>
          <w:p w14:paraId="3D4FD7BB" w14:textId="77777777" w:rsidR="002B32A0" w:rsidRPr="002B32A0" w:rsidRDefault="002B32A0" w:rsidP="002B32A0">
            <w:pPr>
              <w:rPr>
                <w:lang w:val="en-IN"/>
              </w:rPr>
            </w:pPr>
            <w:r w:rsidRPr="002B32A0">
              <w:rPr>
                <w:lang w:val="en-IN"/>
              </w:rPr>
              <w:t>“Unsupported file type” error</w:t>
            </w:r>
          </w:p>
        </w:tc>
        <w:tc>
          <w:tcPr>
            <w:tcW w:w="0" w:type="auto"/>
            <w:vAlign w:val="center"/>
            <w:hideMark/>
          </w:tcPr>
          <w:p w14:paraId="3B13FA53" w14:textId="77777777" w:rsidR="002B32A0" w:rsidRPr="002B32A0" w:rsidRDefault="002B32A0" w:rsidP="002B32A0">
            <w:pPr>
              <w:rPr>
                <w:lang w:val="en-IN"/>
              </w:rPr>
            </w:pPr>
            <w:r w:rsidRPr="002B32A0">
              <w:rPr>
                <w:lang w:val="en-IN"/>
              </w:rPr>
              <w:t>Error shown correctly</w:t>
            </w:r>
          </w:p>
        </w:tc>
        <w:tc>
          <w:tcPr>
            <w:tcW w:w="0" w:type="auto"/>
            <w:vAlign w:val="center"/>
            <w:hideMark/>
          </w:tcPr>
          <w:p w14:paraId="08771062" w14:textId="77777777" w:rsidR="002B32A0" w:rsidRPr="002B32A0" w:rsidRDefault="002B32A0" w:rsidP="002B32A0">
            <w:pPr>
              <w:rPr>
                <w:lang w:val="en-IN"/>
              </w:rPr>
            </w:pPr>
            <w:r w:rsidRPr="002B32A0">
              <w:rPr>
                <w:lang w:val="en-IN"/>
              </w:rPr>
              <w:t>Pass</w:t>
            </w:r>
          </w:p>
        </w:tc>
      </w:tr>
      <w:tr w:rsidR="002B32A0" w:rsidRPr="002B32A0" w14:paraId="044163E0" w14:textId="77777777" w:rsidTr="002B32A0">
        <w:trPr>
          <w:tblCellSpacing w:w="15" w:type="dxa"/>
        </w:trPr>
        <w:tc>
          <w:tcPr>
            <w:tcW w:w="0" w:type="auto"/>
            <w:vAlign w:val="center"/>
            <w:hideMark/>
          </w:tcPr>
          <w:p w14:paraId="7EE3F03F" w14:textId="77777777" w:rsidR="002B32A0" w:rsidRPr="002B32A0" w:rsidRDefault="002B32A0" w:rsidP="002B32A0">
            <w:pPr>
              <w:rPr>
                <w:lang w:val="en-IN"/>
              </w:rPr>
            </w:pPr>
            <w:r w:rsidRPr="002B32A0">
              <w:rPr>
                <w:lang w:val="en-IN"/>
              </w:rPr>
              <w:t>TC006</w:t>
            </w:r>
          </w:p>
        </w:tc>
        <w:tc>
          <w:tcPr>
            <w:tcW w:w="0" w:type="auto"/>
            <w:vAlign w:val="center"/>
            <w:hideMark/>
          </w:tcPr>
          <w:p w14:paraId="0984A823" w14:textId="77777777" w:rsidR="002B32A0" w:rsidRPr="002B32A0" w:rsidRDefault="002B32A0" w:rsidP="002B32A0">
            <w:pPr>
              <w:rPr>
                <w:lang w:val="en-IN"/>
              </w:rPr>
            </w:pPr>
            <w:r w:rsidRPr="002B32A0">
              <w:rPr>
                <w:lang w:val="en-IN"/>
              </w:rPr>
              <w:t>DB Logging</w:t>
            </w:r>
          </w:p>
        </w:tc>
        <w:tc>
          <w:tcPr>
            <w:tcW w:w="0" w:type="auto"/>
            <w:vAlign w:val="center"/>
            <w:hideMark/>
          </w:tcPr>
          <w:p w14:paraId="4132F4F2" w14:textId="77777777" w:rsidR="002B32A0" w:rsidRPr="002B32A0" w:rsidRDefault="002B32A0" w:rsidP="002B32A0">
            <w:pPr>
              <w:rPr>
                <w:lang w:val="en-IN"/>
              </w:rPr>
            </w:pPr>
            <w:r w:rsidRPr="002B32A0">
              <w:rPr>
                <w:lang w:val="en-IN"/>
              </w:rPr>
              <w:t>successful run</w:t>
            </w:r>
          </w:p>
        </w:tc>
        <w:tc>
          <w:tcPr>
            <w:tcW w:w="0" w:type="auto"/>
            <w:vAlign w:val="center"/>
            <w:hideMark/>
          </w:tcPr>
          <w:p w14:paraId="5AEBC486" w14:textId="77777777" w:rsidR="002B32A0" w:rsidRPr="002B32A0" w:rsidRDefault="002B32A0" w:rsidP="002B32A0">
            <w:pPr>
              <w:rPr>
                <w:lang w:val="en-IN"/>
              </w:rPr>
            </w:pPr>
            <w:r w:rsidRPr="002B32A0">
              <w:rPr>
                <w:lang w:val="en-IN"/>
              </w:rPr>
              <w:t>Log saved in database</w:t>
            </w:r>
          </w:p>
        </w:tc>
        <w:tc>
          <w:tcPr>
            <w:tcW w:w="0" w:type="auto"/>
            <w:vAlign w:val="center"/>
            <w:hideMark/>
          </w:tcPr>
          <w:p w14:paraId="21DF3601" w14:textId="77777777" w:rsidR="002B32A0" w:rsidRPr="002B32A0" w:rsidRDefault="002B32A0" w:rsidP="002B32A0">
            <w:pPr>
              <w:rPr>
                <w:lang w:val="en-IN"/>
              </w:rPr>
            </w:pPr>
            <w:r w:rsidRPr="002B32A0">
              <w:rPr>
                <w:lang w:val="en-IN"/>
              </w:rPr>
              <w:t>Entry added with filename + result</w:t>
            </w:r>
          </w:p>
        </w:tc>
        <w:tc>
          <w:tcPr>
            <w:tcW w:w="0" w:type="auto"/>
            <w:vAlign w:val="center"/>
            <w:hideMark/>
          </w:tcPr>
          <w:p w14:paraId="0B27785E" w14:textId="77777777" w:rsidR="002B32A0" w:rsidRPr="002B32A0" w:rsidRDefault="002B32A0" w:rsidP="002B32A0">
            <w:pPr>
              <w:rPr>
                <w:lang w:val="en-IN"/>
              </w:rPr>
            </w:pPr>
            <w:r w:rsidRPr="002B32A0">
              <w:rPr>
                <w:lang w:val="en-IN"/>
              </w:rPr>
              <w:t>Pass</w:t>
            </w:r>
          </w:p>
        </w:tc>
      </w:tr>
      <w:tr w:rsidR="002B32A0" w:rsidRPr="002B32A0" w14:paraId="1C43D33A" w14:textId="77777777" w:rsidTr="002B32A0">
        <w:trPr>
          <w:tblCellSpacing w:w="15" w:type="dxa"/>
        </w:trPr>
        <w:tc>
          <w:tcPr>
            <w:tcW w:w="0" w:type="auto"/>
            <w:vAlign w:val="center"/>
            <w:hideMark/>
          </w:tcPr>
          <w:p w14:paraId="5BA144EA" w14:textId="77777777" w:rsidR="002B32A0" w:rsidRPr="002B32A0" w:rsidRDefault="002B32A0" w:rsidP="002B32A0">
            <w:pPr>
              <w:rPr>
                <w:lang w:val="en-IN"/>
              </w:rPr>
            </w:pPr>
            <w:r w:rsidRPr="002B32A0">
              <w:rPr>
                <w:lang w:val="en-IN"/>
              </w:rPr>
              <w:t>TC007</w:t>
            </w:r>
          </w:p>
        </w:tc>
        <w:tc>
          <w:tcPr>
            <w:tcW w:w="0" w:type="auto"/>
            <w:vAlign w:val="center"/>
            <w:hideMark/>
          </w:tcPr>
          <w:p w14:paraId="54DDBC38" w14:textId="77777777" w:rsidR="002B32A0" w:rsidRPr="002B32A0" w:rsidRDefault="002B32A0" w:rsidP="002B32A0">
            <w:pPr>
              <w:rPr>
                <w:lang w:val="en-IN"/>
              </w:rPr>
            </w:pPr>
            <w:r w:rsidRPr="002B32A0">
              <w:rPr>
                <w:lang w:val="en-IN"/>
              </w:rPr>
              <w:t>Image Upload</w:t>
            </w:r>
          </w:p>
        </w:tc>
        <w:tc>
          <w:tcPr>
            <w:tcW w:w="0" w:type="auto"/>
            <w:vAlign w:val="center"/>
            <w:hideMark/>
          </w:tcPr>
          <w:p w14:paraId="598A89CF" w14:textId="77777777" w:rsidR="002B32A0" w:rsidRPr="002B32A0" w:rsidRDefault="002B32A0" w:rsidP="002B32A0">
            <w:pPr>
              <w:rPr>
                <w:lang w:val="en-IN"/>
              </w:rPr>
            </w:pPr>
            <w:r w:rsidRPr="002B32A0">
              <w:rPr>
                <w:lang w:val="en-IN"/>
              </w:rPr>
              <w:t>blank image</w:t>
            </w:r>
          </w:p>
        </w:tc>
        <w:tc>
          <w:tcPr>
            <w:tcW w:w="0" w:type="auto"/>
            <w:vAlign w:val="center"/>
            <w:hideMark/>
          </w:tcPr>
          <w:p w14:paraId="32D59F65" w14:textId="77777777" w:rsidR="002B32A0" w:rsidRPr="002B32A0" w:rsidRDefault="002B32A0" w:rsidP="002B32A0">
            <w:pPr>
              <w:rPr>
                <w:lang w:val="en-IN"/>
              </w:rPr>
            </w:pPr>
            <w:r w:rsidRPr="002B32A0">
              <w:rPr>
                <w:lang w:val="en-IN"/>
              </w:rPr>
              <w:t>Low confidence or error</w:t>
            </w:r>
          </w:p>
        </w:tc>
        <w:tc>
          <w:tcPr>
            <w:tcW w:w="0" w:type="auto"/>
            <w:vAlign w:val="center"/>
            <w:hideMark/>
          </w:tcPr>
          <w:p w14:paraId="4850AD53" w14:textId="77777777" w:rsidR="002B32A0" w:rsidRPr="002B32A0" w:rsidRDefault="002B32A0" w:rsidP="002B32A0">
            <w:pPr>
              <w:rPr>
                <w:lang w:val="en-IN"/>
              </w:rPr>
            </w:pPr>
            <w:r w:rsidRPr="002B32A0">
              <w:rPr>
                <w:lang w:val="en-IN"/>
              </w:rPr>
              <w:t>“Prediction: Uncertain (50%)”</w:t>
            </w:r>
          </w:p>
        </w:tc>
        <w:tc>
          <w:tcPr>
            <w:tcW w:w="0" w:type="auto"/>
            <w:vAlign w:val="center"/>
            <w:hideMark/>
          </w:tcPr>
          <w:p w14:paraId="5A161581" w14:textId="77777777" w:rsidR="002B32A0" w:rsidRPr="002B32A0" w:rsidRDefault="002B32A0" w:rsidP="002B32A0">
            <w:pPr>
              <w:rPr>
                <w:lang w:val="en-IN"/>
              </w:rPr>
            </w:pPr>
            <w:r w:rsidRPr="002B32A0">
              <w:rPr>
                <w:lang w:val="en-IN"/>
              </w:rPr>
              <w:t>Pass</w:t>
            </w:r>
          </w:p>
        </w:tc>
      </w:tr>
      <w:tr w:rsidR="002B32A0" w:rsidRPr="002B32A0" w14:paraId="0E798290" w14:textId="77777777" w:rsidTr="002B32A0">
        <w:trPr>
          <w:tblCellSpacing w:w="15" w:type="dxa"/>
        </w:trPr>
        <w:tc>
          <w:tcPr>
            <w:tcW w:w="0" w:type="auto"/>
            <w:vAlign w:val="center"/>
            <w:hideMark/>
          </w:tcPr>
          <w:p w14:paraId="710B17FB" w14:textId="77777777" w:rsidR="002B32A0" w:rsidRPr="002B32A0" w:rsidRDefault="002B32A0" w:rsidP="002B32A0">
            <w:pPr>
              <w:rPr>
                <w:lang w:val="en-IN"/>
              </w:rPr>
            </w:pPr>
            <w:r w:rsidRPr="002B32A0">
              <w:rPr>
                <w:lang w:val="en-IN"/>
              </w:rPr>
              <w:t>TC008</w:t>
            </w:r>
          </w:p>
        </w:tc>
        <w:tc>
          <w:tcPr>
            <w:tcW w:w="0" w:type="auto"/>
            <w:vAlign w:val="center"/>
            <w:hideMark/>
          </w:tcPr>
          <w:p w14:paraId="51A3F610" w14:textId="77777777" w:rsidR="002B32A0" w:rsidRPr="002B32A0" w:rsidRDefault="002B32A0" w:rsidP="002B32A0">
            <w:pPr>
              <w:rPr>
                <w:lang w:val="en-IN"/>
              </w:rPr>
            </w:pPr>
            <w:r w:rsidRPr="002B32A0">
              <w:rPr>
                <w:lang w:val="en-IN"/>
              </w:rPr>
              <w:t>UI</w:t>
            </w:r>
          </w:p>
        </w:tc>
        <w:tc>
          <w:tcPr>
            <w:tcW w:w="0" w:type="auto"/>
            <w:vAlign w:val="center"/>
            <w:hideMark/>
          </w:tcPr>
          <w:p w14:paraId="1A23A3A6" w14:textId="77777777" w:rsidR="002B32A0" w:rsidRPr="002B32A0" w:rsidRDefault="002B32A0" w:rsidP="002B32A0">
            <w:pPr>
              <w:rPr>
                <w:lang w:val="en-IN"/>
              </w:rPr>
            </w:pPr>
            <w:r w:rsidRPr="002B32A0">
              <w:rPr>
                <w:lang w:val="en-IN"/>
              </w:rPr>
              <w:t>Click without file</w:t>
            </w:r>
          </w:p>
        </w:tc>
        <w:tc>
          <w:tcPr>
            <w:tcW w:w="0" w:type="auto"/>
            <w:vAlign w:val="center"/>
            <w:hideMark/>
          </w:tcPr>
          <w:p w14:paraId="6449D6FE" w14:textId="77777777" w:rsidR="002B32A0" w:rsidRPr="002B32A0" w:rsidRDefault="002B32A0" w:rsidP="002B32A0">
            <w:pPr>
              <w:rPr>
                <w:lang w:val="en-IN"/>
              </w:rPr>
            </w:pPr>
            <w:r w:rsidRPr="002B32A0">
              <w:rPr>
                <w:lang w:val="en-IN"/>
              </w:rPr>
              <w:t>“No file selected” warning</w:t>
            </w:r>
          </w:p>
        </w:tc>
        <w:tc>
          <w:tcPr>
            <w:tcW w:w="0" w:type="auto"/>
            <w:vAlign w:val="center"/>
            <w:hideMark/>
          </w:tcPr>
          <w:p w14:paraId="7FC9B73F" w14:textId="77777777" w:rsidR="002B32A0" w:rsidRPr="002B32A0" w:rsidRDefault="002B32A0" w:rsidP="002B32A0">
            <w:pPr>
              <w:rPr>
                <w:lang w:val="en-IN"/>
              </w:rPr>
            </w:pPr>
            <w:r w:rsidRPr="002B32A0">
              <w:rPr>
                <w:lang w:val="en-IN"/>
              </w:rPr>
              <w:t>Warning shown</w:t>
            </w:r>
          </w:p>
        </w:tc>
        <w:tc>
          <w:tcPr>
            <w:tcW w:w="0" w:type="auto"/>
            <w:vAlign w:val="center"/>
            <w:hideMark/>
          </w:tcPr>
          <w:p w14:paraId="7887D814" w14:textId="77777777" w:rsidR="002B32A0" w:rsidRPr="002B32A0" w:rsidRDefault="002B32A0" w:rsidP="002B32A0">
            <w:pPr>
              <w:rPr>
                <w:lang w:val="en-IN"/>
              </w:rPr>
            </w:pPr>
            <w:r w:rsidRPr="002B32A0">
              <w:rPr>
                <w:lang w:val="en-IN"/>
              </w:rPr>
              <w:t>Pass</w:t>
            </w:r>
          </w:p>
        </w:tc>
      </w:tr>
    </w:tbl>
    <w:p w14:paraId="2CC61DAD" w14:textId="303931CE" w:rsidR="002B32A0" w:rsidRDefault="00000000" w:rsidP="002B32A0">
      <w:pPr>
        <w:pStyle w:val="Heading1"/>
      </w:pPr>
      <w:r>
        <w:lastRenderedPageBreak/>
        <w:t>6. Bug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0"/>
        <w:gridCol w:w="4273"/>
        <w:gridCol w:w="1424"/>
        <w:gridCol w:w="780"/>
      </w:tblGrid>
      <w:tr w:rsidR="002B32A0" w:rsidRPr="002B32A0" w14:paraId="5553F80C" w14:textId="77777777" w:rsidTr="002B32A0">
        <w:trPr>
          <w:trHeight w:val="531"/>
          <w:tblHeader/>
          <w:tblCellSpacing w:w="15" w:type="dxa"/>
        </w:trPr>
        <w:tc>
          <w:tcPr>
            <w:tcW w:w="955" w:type="dxa"/>
            <w:vAlign w:val="center"/>
            <w:hideMark/>
          </w:tcPr>
          <w:p w14:paraId="476D45DF" w14:textId="77777777" w:rsidR="002B32A0" w:rsidRPr="002B32A0" w:rsidRDefault="002B32A0" w:rsidP="002B32A0">
            <w:pPr>
              <w:rPr>
                <w:b/>
                <w:bCs/>
                <w:lang w:val="en-IN"/>
              </w:rPr>
            </w:pPr>
            <w:r w:rsidRPr="002B32A0">
              <w:rPr>
                <w:b/>
                <w:bCs/>
                <w:lang w:val="en-IN"/>
              </w:rPr>
              <w:t>Bug ID</w:t>
            </w:r>
          </w:p>
        </w:tc>
        <w:tc>
          <w:tcPr>
            <w:tcW w:w="4243" w:type="dxa"/>
            <w:vAlign w:val="center"/>
            <w:hideMark/>
          </w:tcPr>
          <w:p w14:paraId="461E558D" w14:textId="77777777" w:rsidR="002B32A0" w:rsidRPr="002B32A0" w:rsidRDefault="002B32A0" w:rsidP="002B32A0">
            <w:pPr>
              <w:rPr>
                <w:b/>
                <w:bCs/>
                <w:lang w:val="en-IN"/>
              </w:rPr>
            </w:pPr>
            <w:r w:rsidRPr="002B32A0">
              <w:rPr>
                <w:b/>
                <w:bCs/>
                <w:lang w:val="en-IN"/>
              </w:rPr>
              <w:t>Description</w:t>
            </w:r>
          </w:p>
        </w:tc>
        <w:tc>
          <w:tcPr>
            <w:tcW w:w="1394" w:type="dxa"/>
            <w:vAlign w:val="center"/>
            <w:hideMark/>
          </w:tcPr>
          <w:p w14:paraId="14C4DE63" w14:textId="77777777" w:rsidR="002B32A0" w:rsidRPr="002B32A0" w:rsidRDefault="002B32A0" w:rsidP="002B32A0">
            <w:pPr>
              <w:rPr>
                <w:b/>
                <w:bCs/>
                <w:lang w:val="en-IN"/>
              </w:rPr>
            </w:pPr>
            <w:r w:rsidRPr="002B32A0">
              <w:rPr>
                <w:b/>
                <w:bCs/>
                <w:lang w:val="en-IN"/>
              </w:rPr>
              <w:t>Severity</w:t>
            </w:r>
          </w:p>
        </w:tc>
        <w:tc>
          <w:tcPr>
            <w:tcW w:w="735" w:type="dxa"/>
            <w:vAlign w:val="center"/>
            <w:hideMark/>
          </w:tcPr>
          <w:p w14:paraId="5F943F79" w14:textId="77777777" w:rsidR="002B32A0" w:rsidRPr="002B32A0" w:rsidRDefault="002B32A0" w:rsidP="002B32A0">
            <w:pPr>
              <w:rPr>
                <w:b/>
                <w:bCs/>
                <w:lang w:val="en-IN"/>
              </w:rPr>
            </w:pPr>
            <w:r w:rsidRPr="002B32A0">
              <w:rPr>
                <w:b/>
                <w:bCs/>
                <w:lang w:val="en-IN"/>
              </w:rPr>
              <w:t>Status</w:t>
            </w:r>
          </w:p>
        </w:tc>
      </w:tr>
      <w:tr w:rsidR="002B32A0" w:rsidRPr="002B32A0" w14:paraId="7CE51B55" w14:textId="77777777" w:rsidTr="002B32A0">
        <w:trPr>
          <w:trHeight w:val="531"/>
          <w:tblCellSpacing w:w="15" w:type="dxa"/>
        </w:trPr>
        <w:tc>
          <w:tcPr>
            <w:tcW w:w="955" w:type="dxa"/>
            <w:vAlign w:val="center"/>
            <w:hideMark/>
          </w:tcPr>
          <w:p w14:paraId="115FBE34" w14:textId="77777777" w:rsidR="002B32A0" w:rsidRPr="002B32A0" w:rsidRDefault="002B32A0" w:rsidP="002B32A0">
            <w:pPr>
              <w:rPr>
                <w:lang w:val="en-IN"/>
              </w:rPr>
            </w:pPr>
            <w:r w:rsidRPr="002B32A0">
              <w:rPr>
                <w:lang w:val="en-IN"/>
              </w:rPr>
              <w:t>B001</w:t>
            </w:r>
          </w:p>
        </w:tc>
        <w:tc>
          <w:tcPr>
            <w:tcW w:w="4243" w:type="dxa"/>
            <w:vAlign w:val="center"/>
            <w:hideMark/>
          </w:tcPr>
          <w:p w14:paraId="21107C34" w14:textId="77777777" w:rsidR="002B32A0" w:rsidRPr="002B32A0" w:rsidRDefault="002B32A0" w:rsidP="002B32A0">
            <w:pPr>
              <w:rPr>
                <w:lang w:val="en-IN"/>
              </w:rPr>
            </w:pPr>
            <w:r w:rsidRPr="002B32A0">
              <w:rPr>
                <w:lang w:val="en-IN"/>
              </w:rPr>
              <w:t>Video upload of &gt;100MB crashes server</w:t>
            </w:r>
          </w:p>
        </w:tc>
        <w:tc>
          <w:tcPr>
            <w:tcW w:w="1394" w:type="dxa"/>
            <w:vAlign w:val="center"/>
            <w:hideMark/>
          </w:tcPr>
          <w:p w14:paraId="107989EC" w14:textId="77777777" w:rsidR="002B32A0" w:rsidRPr="002B32A0" w:rsidRDefault="002B32A0" w:rsidP="002B32A0">
            <w:pPr>
              <w:rPr>
                <w:lang w:val="en-IN"/>
              </w:rPr>
            </w:pPr>
            <w:r w:rsidRPr="002B32A0">
              <w:rPr>
                <w:lang w:val="en-IN"/>
              </w:rPr>
              <w:t>High</w:t>
            </w:r>
          </w:p>
        </w:tc>
        <w:tc>
          <w:tcPr>
            <w:tcW w:w="735" w:type="dxa"/>
            <w:vAlign w:val="center"/>
            <w:hideMark/>
          </w:tcPr>
          <w:p w14:paraId="21ACCA99" w14:textId="77777777" w:rsidR="002B32A0" w:rsidRPr="002B32A0" w:rsidRDefault="002B32A0" w:rsidP="002B32A0">
            <w:pPr>
              <w:rPr>
                <w:lang w:val="en-IN"/>
              </w:rPr>
            </w:pPr>
            <w:r w:rsidRPr="002B32A0">
              <w:rPr>
                <w:lang w:val="en-IN"/>
              </w:rPr>
              <w:t>Fixed</w:t>
            </w:r>
          </w:p>
        </w:tc>
      </w:tr>
      <w:tr w:rsidR="002B32A0" w:rsidRPr="002B32A0" w14:paraId="251C85E0" w14:textId="77777777" w:rsidTr="002B32A0">
        <w:trPr>
          <w:trHeight w:val="531"/>
          <w:tblCellSpacing w:w="15" w:type="dxa"/>
        </w:trPr>
        <w:tc>
          <w:tcPr>
            <w:tcW w:w="955" w:type="dxa"/>
            <w:vAlign w:val="center"/>
            <w:hideMark/>
          </w:tcPr>
          <w:p w14:paraId="7C567E37" w14:textId="77777777" w:rsidR="002B32A0" w:rsidRPr="002B32A0" w:rsidRDefault="002B32A0" w:rsidP="002B32A0">
            <w:pPr>
              <w:rPr>
                <w:lang w:val="en-IN"/>
              </w:rPr>
            </w:pPr>
            <w:r w:rsidRPr="002B32A0">
              <w:rPr>
                <w:lang w:val="en-IN"/>
              </w:rPr>
              <w:t>B002</w:t>
            </w:r>
          </w:p>
        </w:tc>
        <w:tc>
          <w:tcPr>
            <w:tcW w:w="4243" w:type="dxa"/>
            <w:vAlign w:val="center"/>
            <w:hideMark/>
          </w:tcPr>
          <w:p w14:paraId="1D350B61" w14:textId="77777777" w:rsidR="002B32A0" w:rsidRPr="002B32A0" w:rsidRDefault="002B32A0" w:rsidP="002B32A0">
            <w:pPr>
              <w:rPr>
                <w:lang w:val="en-IN"/>
              </w:rPr>
            </w:pPr>
            <w:r w:rsidRPr="002B32A0">
              <w:rPr>
                <w:lang w:val="en-IN"/>
              </w:rPr>
              <w:t>No error on invalid extension</w:t>
            </w:r>
          </w:p>
        </w:tc>
        <w:tc>
          <w:tcPr>
            <w:tcW w:w="1394" w:type="dxa"/>
            <w:vAlign w:val="center"/>
            <w:hideMark/>
          </w:tcPr>
          <w:p w14:paraId="17024469" w14:textId="77777777" w:rsidR="002B32A0" w:rsidRPr="002B32A0" w:rsidRDefault="002B32A0" w:rsidP="002B32A0">
            <w:pPr>
              <w:rPr>
                <w:lang w:val="en-IN"/>
              </w:rPr>
            </w:pPr>
            <w:r w:rsidRPr="002B32A0">
              <w:rPr>
                <w:lang w:val="en-IN"/>
              </w:rPr>
              <w:t>Medium</w:t>
            </w:r>
          </w:p>
        </w:tc>
        <w:tc>
          <w:tcPr>
            <w:tcW w:w="735" w:type="dxa"/>
            <w:vAlign w:val="center"/>
            <w:hideMark/>
          </w:tcPr>
          <w:p w14:paraId="4D071E26" w14:textId="77777777" w:rsidR="002B32A0" w:rsidRPr="002B32A0" w:rsidRDefault="002B32A0" w:rsidP="002B32A0">
            <w:pPr>
              <w:rPr>
                <w:lang w:val="en-IN"/>
              </w:rPr>
            </w:pPr>
            <w:r w:rsidRPr="002B32A0">
              <w:rPr>
                <w:lang w:val="en-IN"/>
              </w:rPr>
              <w:t>Fixed</w:t>
            </w:r>
          </w:p>
        </w:tc>
      </w:tr>
      <w:tr w:rsidR="002B32A0" w:rsidRPr="002B32A0" w14:paraId="1B26E780" w14:textId="77777777" w:rsidTr="002B32A0">
        <w:trPr>
          <w:trHeight w:val="531"/>
          <w:tblCellSpacing w:w="15" w:type="dxa"/>
        </w:trPr>
        <w:tc>
          <w:tcPr>
            <w:tcW w:w="955" w:type="dxa"/>
            <w:vAlign w:val="center"/>
            <w:hideMark/>
          </w:tcPr>
          <w:p w14:paraId="5248B5B2" w14:textId="77777777" w:rsidR="002B32A0" w:rsidRPr="002B32A0" w:rsidRDefault="002B32A0" w:rsidP="002B32A0">
            <w:pPr>
              <w:rPr>
                <w:lang w:val="en-IN"/>
              </w:rPr>
            </w:pPr>
            <w:r w:rsidRPr="002B32A0">
              <w:rPr>
                <w:lang w:val="en-IN"/>
              </w:rPr>
              <w:t>B003</w:t>
            </w:r>
          </w:p>
        </w:tc>
        <w:tc>
          <w:tcPr>
            <w:tcW w:w="4243" w:type="dxa"/>
            <w:vAlign w:val="center"/>
            <w:hideMark/>
          </w:tcPr>
          <w:p w14:paraId="4A6F46E7" w14:textId="77777777" w:rsidR="002B32A0" w:rsidRPr="002B32A0" w:rsidRDefault="002B32A0" w:rsidP="002B32A0">
            <w:pPr>
              <w:rPr>
                <w:lang w:val="en-IN"/>
              </w:rPr>
            </w:pPr>
            <w:r w:rsidRPr="002B32A0">
              <w:rPr>
                <w:lang w:val="en-IN"/>
              </w:rPr>
              <w:t>DB not logging some entries</w:t>
            </w:r>
          </w:p>
        </w:tc>
        <w:tc>
          <w:tcPr>
            <w:tcW w:w="1394" w:type="dxa"/>
            <w:vAlign w:val="center"/>
            <w:hideMark/>
          </w:tcPr>
          <w:p w14:paraId="29FFF292" w14:textId="77777777" w:rsidR="002B32A0" w:rsidRPr="002B32A0" w:rsidRDefault="002B32A0" w:rsidP="002B32A0">
            <w:pPr>
              <w:rPr>
                <w:lang w:val="en-IN"/>
              </w:rPr>
            </w:pPr>
            <w:r w:rsidRPr="002B32A0">
              <w:rPr>
                <w:lang w:val="en-IN"/>
              </w:rPr>
              <w:t>Medium</w:t>
            </w:r>
          </w:p>
        </w:tc>
        <w:tc>
          <w:tcPr>
            <w:tcW w:w="735" w:type="dxa"/>
            <w:vAlign w:val="center"/>
            <w:hideMark/>
          </w:tcPr>
          <w:p w14:paraId="5B099F08" w14:textId="77777777" w:rsidR="002B32A0" w:rsidRPr="002B32A0" w:rsidRDefault="002B32A0" w:rsidP="002B32A0">
            <w:pPr>
              <w:rPr>
                <w:lang w:val="en-IN"/>
              </w:rPr>
            </w:pPr>
            <w:r w:rsidRPr="002B32A0">
              <w:rPr>
                <w:lang w:val="en-IN"/>
              </w:rPr>
              <w:t>Fixed</w:t>
            </w:r>
          </w:p>
        </w:tc>
      </w:tr>
    </w:tbl>
    <w:p w14:paraId="5F337F9B" w14:textId="6158F544" w:rsidR="001A3C14" w:rsidRDefault="001A3C14"/>
    <w:p w14:paraId="603B46D4" w14:textId="2F3CABBB" w:rsidR="002B32A0" w:rsidRDefault="00000000" w:rsidP="002B32A0">
      <w:pPr>
        <w:pStyle w:val="Heading1"/>
      </w:pPr>
      <w:r>
        <w:t>7. Test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5"/>
        <w:gridCol w:w="2176"/>
      </w:tblGrid>
      <w:tr w:rsidR="002B32A0" w:rsidRPr="002B32A0" w14:paraId="62B17904" w14:textId="77777777" w:rsidTr="002B32A0">
        <w:trPr>
          <w:tblHeader/>
          <w:tblCellSpacing w:w="15" w:type="dxa"/>
        </w:trPr>
        <w:tc>
          <w:tcPr>
            <w:tcW w:w="0" w:type="auto"/>
            <w:vAlign w:val="center"/>
            <w:hideMark/>
          </w:tcPr>
          <w:p w14:paraId="5D1919BE" w14:textId="77777777" w:rsidR="002B32A0" w:rsidRPr="002B32A0" w:rsidRDefault="002B32A0" w:rsidP="002B32A0">
            <w:pPr>
              <w:rPr>
                <w:b/>
                <w:bCs/>
                <w:lang w:val="en-IN"/>
              </w:rPr>
            </w:pPr>
            <w:r w:rsidRPr="002B32A0">
              <w:rPr>
                <w:b/>
                <w:bCs/>
                <w:lang w:val="en-IN"/>
              </w:rPr>
              <w:t>Metric</w:t>
            </w:r>
          </w:p>
        </w:tc>
        <w:tc>
          <w:tcPr>
            <w:tcW w:w="0" w:type="auto"/>
            <w:vAlign w:val="center"/>
            <w:hideMark/>
          </w:tcPr>
          <w:p w14:paraId="26FD68FD" w14:textId="77777777" w:rsidR="002B32A0" w:rsidRPr="002B32A0" w:rsidRDefault="002B32A0" w:rsidP="002B32A0">
            <w:pPr>
              <w:rPr>
                <w:b/>
                <w:bCs/>
                <w:lang w:val="en-IN"/>
              </w:rPr>
            </w:pPr>
            <w:r w:rsidRPr="002B32A0">
              <w:rPr>
                <w:b/>
                <w:bCs/>
                <w:lang w:val="en-IN"/>
              </w:rPr>
              <w:t>Value</w:t>
            </w:r>
          </w:p>
        </w:tc>
      </w:tr>
      <w:tr w:rsidR="002B32A0" w:rsidRPr="002B32A0" w14:paraId="6F8CA3A8" w14:textId="77777777" w:rsidTr="002B32A0">
        <w:trPr>
          <w:tblCellSpacing w:w="15" w:type="dxa"/>
        </w:trPr>
        <w:tc>
          <w:tcPr>
            <w:tcW w:w="0" w:type="auto"/>
            <w:vAlign w:val="center"/>
            <w:hideMark/>
          </w:tcPr>
          <w:p w14:paraId="4D7C76C1" w14:textId="77777777" w:rsidR="002B32A0" w:rsidRPr="002B32A0" w:rsidRDefault="002B32A0" w:rsidP="002B32A0">
            <w:pPr>
              <w:rPr>
                <w:lang w:val="en-IN"/>
              </w:rPr>
            </w:pPr>
            <w:r w:rsidRPr="002B32A0">
              <w:rPr>
                <w:lang w:val="en-IN"/>
              </w:rPr>
              <w:t>Total Test Cases</w:t>
            </w:r>
          </w:p>
        </w:tc>
        <w:tc>
          <w:tcPr>
            <w:tcW w:w="0" w:type="auto"/>
            <w:vAlign w:val="center"/>
            <w:hideMark/>
          </w:tcPr>
          <w:p w14:paraId="3AE49DF5" w14:textId="77777777" w:rsidR="002B32A0" w:rsidRPr="002B32A0" w:rsidRDefault="002B32A0" w:rsidP="002B32A0">
            <w:pPr>
              <w:rPr>
                <w:lang w:val="en-IN"/>
              </w:rPr>
            </w:pPr>
            <w:r w:rsidRPr="002B32A0">
              <w:rPr>
                <w:lang w:val="en-IN"/>
              </w:rPr>
              <w:t>8</w:t>
            </w:r>
          </w:p>
        </w:tc>
      </w:tr>
      <w:tr w:rsidR="002B32A0" w:rsidRPr="002B32A0" w14:paraId="7934E740" w14:textId="77777777" w:rsidTr="002B32A0">
        <w:trPr>
          <w:tblCellSpacing w:w="15" w:type="dxa"/>
        </w:trPr>
        <w:tc>
          <w:tcPr>
            <w:tcW w:w="0" w:type="auto"/>
            <w:vAlign w:val="center"/>
            <w:hideMark/>
          </w:tcPr>
          <w:p w14:paraId="016F5434" w14:textId="77777777" w:rsidR="002B32A0" w:rsidRPr="002B32A0" w:rsidRDefault="002B32A0" w:rsidP="002B32A0">
            <w:pPr>
              <w:rPr>
                <w:lang w:val="en-IN"/>
              </w:rPr>
            </w:pPr>
            <w:r w:rsidRPr="002B32A0">
              <w:rPr>
                <w:lang w:val="en-IN"/>
              </w:rPr>
              <w:t>Passed</w:t>
            </w:r>
          </w:p>
        </w:tc>
        <w:tc>
          <w:tcPr>
            <w:tcW w:w="0" w:type="auto"/>
            <w:vAlign w:val="center"/>
            <w:hideMark/>
          </w:tcPr>
          <w:p w14:paraId="26FDFF39" w14:textId="77777777" w:rsidR="002B32A0" w:rsidRPr="002B32A0" w:rsidRDefault="002B32A0" w:rsidP="002B32A0">
            <w:pPr>
              <w:rPr>
                <w:lang w:val="en-IN"/>
              </w:rPr>
            </w:pPr>
            <w:r w:rsidRPr="002B32A0">
              <w:rPr>
                <w:lang w:val="en-IN"/>
              </w:rPr>
              <w:t>8</w:t>
            </w:r>
          </w:p>
        </w:tc>
      </w:tr>
      <w:tr w:rsidR="002B32A0" w:rsidRPr="002B32A0" w14:paraId="7C418809" w14:textId="77777777" w:rsidTr="002B32A0">
        <w:trPr>
          <w:tblCellSpacing w:w="15" w:type="dxa"/>
        </w:trPr>
        <w:tc>
          <w:tcPr>
            <w:tcW w:w="0" w:type="auto"/>
            <w:vAlign w:val="center"/>
            <w:hideMark/>
          </w:tcPr>
          <w:p w14:paraId="7D987AC5" w14:textId="77777777" w:rsidR="002B32A0" w:rsidRPr="002B32A0" w:rsidRDefault="002B32A0" w:rsidP="002B32A0">
            <w:pPr>
              <w:rPr>
                <w:lang w:val="en-IN"/>
              </w:rPr>
            </w:pPr>
            <w:r w:rsidRPr="002B32A0">
              <w:rPr>
                <w:lang w:val="en-IN"/>
              </w:rPr>
              <w:t>Failed</w:t>
            </w:r>
          </w:p>
        </w:tc>
        <w:tc>
          <w:tcPr>
            <w:tcW w:w="0" w:type="auto"/>
            <w:vAlign w:val="center"/>
            <w:hideMark/>
          </w:tcPr>
          <w:p w14:paraId="5DAACB2E" w14:textId="77777777" w:rsidR="002B32A0" w:rsidRPr="002B32A0" w:rsidRDefault="002B32A0" w:rsidP="002B32A0">
            <w:pPr>
              <w:rPr>
                <w:lang w:val="en-IN"/>
              </w:rPr>
            </w:pPr>
            <w:r w:rsidRPr="002B32A0">
              <w:rPr>
                <w:lang w:val="en-IN"/>
              </w:rPr>
              <w:t>0</w:t>
            </w:r>
          </w:p>
        </w:tc>
      </w:tr>
      <w:tr w:rsidR="002B32A0" w:rsidRPr="002B32A0" w14:paraId="5283738F" w14:textId="77777777" w:rsidTr="002B32A0">
        <w:trPr>
          <w:tblCellSpacing w:w="15" w:type="dxa"/>
        </w:trPr>
        <w:tc>
          <w:tcPr>
            <w:tcW w:w="0" w:type="auto"/>
            <w:vAlign w:val="center"/>
            <w:hideMark/>
          </w:tcPr>
          <w:p w14:paraId="790CC9C9" w14:textId="77777777" w:rsidR="002B32A0" w:rsidRPr="002B32A0" w:rsidRDefault="002B32A0" w:rsidP="002B32A0">
            <w:pPr>
              <w:rPr>
                <w:lang w:val="en-IN"/>
              </w:rPr>
            </w:pPr>
            <w:r w:rsidRPr="002B32A0">
              <w:rPr>
                <w:lang w:val="en-IN"/>
              </w:rPr>
              <w:t>Bug Reports</w:t>
            </w:r>
          </w:p>
        </w:tc>
        <w:tc>
          <w:tcPr>
            <w:tcW w:w="0" w:type="auto"/>
            <w:vAlign w:val="center"/>
            <w:hideMark/>
          </w:tcPr>
          <w:p w14:paraId="7AA6226C" w14:textId="77777777" w:rsidR="002B32A0" w:rsidRPr="002B32A0" w:rsidRDefault="002B32A0" w:rsidP="002B32A0">
            <w:pPr>
              <w:rPr>
                <w:lang w:val="en-IN"/>
              </w:rPr>
            </w:pPr>
            <w:r w:rsidRPr="002B32A0">
              <w:rPr>
                <w:lang w:val="en-IN"/>
              </w:rPr>
              <w:t>3 (All fixed)</w:t>
            </w:r>
          </w:p>
        </w:tc>
      </w:tr>
      <w:tr w:rsidR="002B32A0" w:rsidRPr="002B32A0" w14:paraId="68A95978" w14:textId="77777777" w:rsidTr="002B32A0">
        <w:trPr>
          <w:tblCellSpacing w:w="15" w:type="dxa"/>
        </w:trPr>
        <w:tc>
          <w:tcPr>
            <w:tcW w:w="0" w:type="auto"/>
            <w:vAlign w:val="center"/>
            <w:hideMark/>
          </w:tcPr>
          <w:p w14:paraId="17F50533" w14:textId="77777777" w:rsidR="002B32A0" w:rsidRPr="002B32A0" w:rsidRDefault="002B32A0" w:rsidP="002B32A0">
            <w:pPr>
              <w:rPr>
                <w:lang w:val="en-IN"/>
              </w:rPr>
            </w:pPr>
            <w:r w:rsidRPr="002B32A0">
              <w:rPr>
                <w:lang w:val="en-IN"/>
              </w:rPr>
              <w:t>Code Coverage (est.)</w:t>
            </w:r>
          </w:p>
        </w:tc>
        <w:tc>
          <w:tcPr>
            <w:tcW w:w="0" w:type="auto"/>
            <w:vAlign w:val="center"/>
            <w:hideMark/>
          </w:tcPr>
          <w:p w14:paraId="2DD53D9C" w14:textId="77777777" w:rsidR="002B32A0" w:rsidRPr="002B32A0" w:rsidRDefault="002B32A0" w:rsidP="002B32A0">
            <w:pPr>
              <w:rPr>
                <w:lang w:val="en-IN"/>
              </w:rPr>
            </w:pPr>
            <w:r w:rsidRPr="002B32A0">
              <w:rPr>
                <w:lang w:val="en-IN"/>
              </w:rPr>
              <w:t>~80% (manual check)</w:t>
            </w:r>
          </w:p>
        </w:tc>
      </w:tr>
    </w:tbl>
    <w:p w14:paraId="5B652FCA" w14:textId="33EB2D72" w:rsidR="001A3C14" w:rsidRDefault="001A3C14"/>
    <w:p w14:paraId="53E73A3D" w14:textId="77777777" w:rsidR="001A3C14" w:rsidRDefault="00000000">
      <w:pPr>
        <w:pStyle w:val="Heading1"/>
      </w:pPr>
      <w:r>
        <w:t>8. Conclusion</w:t>
      </w:r>
    </w:p>
    <w:p w14:paraId="68B2188A" w14:textId="3FF08B2A" w:rsidR="001A3C14" w:rsidRDefault="002B32A0">
      <w:r w:rsidRPr="002B32A0">
        <w:t xml:space="preserve">The system has passed all functional test cases, including edge cases like invalid formats and corrupt inputs. Minor bugs were identified and resolved. The Deepfake Detection System is </w:t>
      </w:r>
      <w:r w:rsidRPr="002B32A0">
        <w:rPr>
          <w:b/>
          <w:bCs/>
        </w:rPr>
        <w:t>ready for deployment/testing</w:t>
      </w:r>
      <w:r w:rsidRPr="002B32A0">
        <w:t xml:space="preserve"> under controlled real-world scenarios.</w:t>
      </w:r>
    </w:p>
    <w:sectPr w:rsidR="001A3C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F260D08"/>
    <w:multiLevelType w:val="hybridMultilevel"/>
    <w:tmpl w:val="16144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681840">
    <w:abstractNumId w:val="8"/>
  </w:num>
  <w:num w:numId="2" w16cid:durableId="1887983166">
    <w:abstractNumId w:val="6"/>
  </w:num>
  <w:num w:numId="3" w16cid:durableId="1616600119">
    <w:abstractNumId w:val="5"/>
  </w:num>
  <w:num w:numId="4" w16cid:durableId="388384579">
    <w:abstractNumId w:val="4"/>
  </w:num>
  <w:num w:numId="5" w16cid:durableId="1656374431">
    <w:abstractNumId w:val="7"/>
  </w:num>
  <w:num w:numId="6" w16cid:durableId="1658608930">
    <w:abstractNumId w:val="3"/>
  </w:num>
  <w:num w:numId="7" w16cid:durableId="1593856152">
    <w:abstractNumId w:val="2"/>
  </w:num>
  <w:num w:numId="8" w16cid:durableId="1121728204">
    <w:abstractNumId w:val="1"/>
  </w:num>
  <w:num w:numId="9" w16cid:durableId="869296396">
    <w:abstractNumId w:val="0"/>
  </w:num>
  <w:num w:numId="10" w16cid:durableId="7150051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1E9B"/>
    <w:rsid w:val="0015074B"/>
    <w:rsid w:val="001A3C14"/>
    <w:rsid w:val="0029639D"/>
    <w:rsid w:val="002B32A0"/>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2342B8"/>
  <w14:defaultImageDpi w14:val="300"/>
  <w15:docId w15:val="{0C2664DC-1BE4-48F8-A03E-81D65BCF6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724843">
      <w:bodyDiv w:val="1"/>
      <w:marLeft w:val="0"/>
      <w:marRight w:val="0"/>
      <w:marTop w:val="0"/>
      <w:marBottom w:val="0"/>
      <w:divBdr>
        <w:top w:val="none" w:sz="0" w:space="0" w:color="auto"/>
        <w:left w:val="none" w:sz="0" w:space="0" w:color="auto"/>
        <w:bottom w:val="none" w:sz="0" w:space="0" w:color="auto"/>
        <w:right w:val="none" w:sz="0" w:space="0" w:color="auto"/>
      </w:divBdr>
    </w:div>
    <w:div w:id="182863786">
      <w:bodyDiv w:val="1"/>
      <w:marLeft w:val="0"/>
      <w:marRight w:val="0"/>
      <w:marTop w:val="0"/>
      <w:marBottom w:val="0"/>
      <w:divBdr>
        <w:top w:val="none" w:sz="0" w:space="0" w:color="auto"/>
        <w:left w:val="none" w:sz="0" w:space="0" w:color="auto"/>
        <w:bottom w:val="none" w:sz="0" w:space="0" w:color="auto"/>
        <w:right w:val="none" w:sz="0" w:space="0" w:color="auto"/>
      </w:divBdr>
    </w:div>
    <w:div w:id="393898856">
      <w:bodyDiv w:val="1"/>
      <w:marLeft w:val="0"/>
      <w:marRight w:val="0"/>
      <w:marTop w:val="0"/>
      <w:marBottom w:val="0"/>
      <w:divBdr>
        <w:top w:val="none" w:sz="0" w:space="0" w:color="auto"/>
        <w:left w:val="none" w:sz="0" w:space="0" w:color="auto"/>
        <w:bottom w:val="none" w:sz="0" w:space="0" w:color="auto"/>
        <w:right w:val="none" w:sz="0" w:space="0" w:color="auto"/>
      </w:divBdr>
    </w:div>
    <w:div w:id="513493685">
      <w:bodyDiv w:val="1"/>
      <w:marLeft w:val="0"/>
      <w:marRight w:val="0"/>
      <w:marTop w:val="0"/>
      <w:marBottom w:val="0"/>
      <w:divBdr>
        <w:top w:val="none" w:sz="0" w:space="0" w:color="auto"/>
        <w:left w:val="none" w:sz="0" w:space="0" w:color="auto"/>
        <w:bottom w:val="none" w:sz="0" w:space="0" w:color="auto"/>
        <w:right w:val="none" w:sz="0" w:space="0" w:color="auto"/>
      </w:divBdr>
    </w:div>
    <w:div w:id="677733116">
      <w:bodyDiv w:val="1"/>
      <w:marLeft w:val="0"/>
      <w:marRight w:val="0"/>
      <w:marTop w:val="0"/>
      <w:marBottom w:val="0"/>
      <w:divBdr>
        <w:top w:val="none" w:sz="0" w:space="0" w:color="auto"/>
        <w:left w:val="none" w:sz="0" w:space="0" w:color="auto"/>
        <w:bottom w:val="none" w:sz="0" w:space="0" w:color="auto"/>
        <w:right w:val="none" w:sz="0" w:space="0" w:color="auto"/>
      </w:divBdr>
    </w:div>
    <w:div w:id="894008573">
      <w:bodyDiv w:val="1"/>
      <w:marLeft w:val="0"/>
      <w:marRight w:val="0"/>
      <w:marTop w:val="0"/>
      <w:marBottom w:val="0"/>
      <w:divBdr>
        <w:top w:val="none" w:sz="0" w:space="0" w:color="auto"/>
        <w:left w:val="none" w:sz="0" w:space="0" w:color="auto"/>
        <w:bottom w:val="none" w:sz="0" w:space="0" w:color="auto"/>
        <w:right w:val="none" w:sz="0" w:space="0" w:color="auto"/>
      </w:divBdr>
    </w:div>
    <w:div w:id="949824648">
      <w:bodyDiv w:val="1"/>
      <w:marLeft w:val="0"/>
      <w:marRight w:val="0"/>
      <w:marTop w:val="0"/>
      <w:marBottom w:val="0"/>
      <w:divBdr>
        <w:top w:val="none" w:sz="0" w:space="0" w:color="auto"/>
        <w:left w:val="none" w:sz="0" w:space="0" w:color="auto"/>
        <w:bottom w:val="none" w:sz="0" w:space="0" w:color="auto"/>
        <w:right w:val="none" w:sz="0" w:space="0" w:color="auto"/>
      </w:divBdr>
    </w:div>
    <w:div w:id="1021323844">
      <w:bodyDiv w:val="1"/>
      <w:marLeft w:val="0"/>
      <w:marRight w:val="0"/>
      <w:marTop w:val="0"/>
      <w:marBottom w:val="0"/>
      <w:divBdr>
        <w:top w:val="none" w:sz="0" w:space="0" w:color="auto"/>
        <w:left w:val="none" w:sz="0" w:space="0" w:color="auto"/>
        <w:bottom w:val="none" w:sz="0" w:space="0" w:color="auto"/>
        <w:right w:val="none" w:sz="0" w:space="0" w:color="auto"/>
      </w:divBdr>
    </w:div>
    <w:div w:id="1073284066">
      <w:bodyDiv w:val="1"/>
      <w:marLeft w:val="0"/>
      <w:marRight w:val="0"/>
      <w:marTop w:val="0"/>
      <w:marBottom w:val="0"/>
      <w:divBdr>
        <w:top w:val="none" w:sz="0" w:space="0" w:color="auto"/>
        <w:left w:val="none" w:sz="0" w:space="0" w:color="auto"/>
        <w:bottom w:val="none" w:sz="0" w:space="0" w:color="auto"/>
        <w:right w:val="none" w:sz="0" w:space="0" w:color="auto"/>
      </w:divBdr>
    </w:div>
    <w:div w:id="1312557164">
      <w:bodyDiv w:val="1"/>
      <w:marLeft w:val="0"/>
      <w:marRight w:val="0"/>
      <w:marTop w:val="0"/>
      <w:marBottom w:val="0"/>
      <w:divBdr>
        <w:top w:val="none" w:sz="0" w:space="0" w:color="auto"/>
        <w:left w:val="none" w:sz="0" w:space="0" w:color="auto"/>
        <w:bottom w:val="none" w:sz="0" w:space="0" w:color="auto"/>
        <w:right w:val="none" w:sz="0" w:space="0" w:color="auto"/>
      </w:divBdr>
    </w:div>
    <w:div w:id="1328093849">
      <w:bodyDiv w:val="1"/>
      <w:marLeft w:val="0"/>
      <w:marRight w:val="0"/>
      <w:marTop w:val="0"/>
      <w:marBottom w:val="0"/>
      <w:divBdr>
        <w:top w:val="none" w:sz="0" w:space="0" w:color="auto"/>
        <w:left w:val="none" w:sz="0" w:space="0" w:color="auto"/>
        <w:bottom w:val="none" w:sz="0" w:space="0" w:color="auto"/>
        <w:right w:val="none" w:sz="0" w:space="0" w:color="auto"/>
      </w:divBdr>
    </w:div>
    <w:div w:id="1435133323">
      <w:bodyDiv w:val="1"/>
      <w:marLeft w:val="0"/>
      <w:marRight w:val="0"/>
      <w:marTop w:val="0"/>
      <w:marBottom w:val="0"/>
      <w:divBdr>
        <w:top w:val="none" w:sz="0" w:space="0" w:color="auto"/>
        <w:left w:val="none" w:sz="0" w:space="0" w:color="auto"/>
        <w:bottom w:val="none" w:sz="0" w:space="0" w:color="auto"/>
        <w:right w:val="none" w:sz="0" w:space="0" w:color="auto"/>
      </w:divBdr>
    </w:div>
    <w:div w:id="1442535514">
      <w:bodyDiv w:val="1"/>
      <w:marLeft w:val="0"/>
      <w:marRight w:val="0"/>
      <w:marTop w:val="0"/>
      <w:marBottom w:val="0"/>
      <w:divBdr>
        <w:top w:val="none" w:sz="0" w:space="0" w:color="auto"/>
        <w:left w:val="none" w:sz="0" w:space="0" w:color="auto"/>
        <w:bottom w:val="none" w:sz="0" w:space="0" w:color="auto"/>
        <w:right w:val="none" w:sz="0" w:space="0" w:color="auto"/>
      </w:divBdr>
    </w:div>
    <w:div w:id="1503930383">
      <w:bodyDiv w:val="1"/>
      <w:marLeft w:val="0"/>
      <w:marRight w:val="0"/>
      <w:marTop w:val="0"/>
      <w:marBottom w:val="0"/>
      <w:divBdr>
        <w:top w:val="none" w:sz="0" w:space="0" w:color="auto"/>
        <w:left w:val="none" w:sz="0" w:space="0" w:color="auto"/>
        <w:bottom w:val="none" w:sz="0" w:space="0" w:color="auto"/>
        <w:right w:val="none" w:sz="0" w:space="0" w:color="auto"/>
      </w:divBdr>
    </w:div>
    <w:div w:id="1613855242">
      <w:bodyDiv w:val="1"/>
      <w:marLeft w:val="0"/>
      <w:marRight w:val="0"/>
      <w:marTop w:val="0"/>
      <w:marBottom w:val="0"/>
      <w:divBdr>
        <w:top w:val="none" w:sz="0" w:space="0" w:color="auto"/>
        <w:left w:val="none" w:sz="0" w:space="0" w:color="auto"/>
        <w:bottom w:val="none" w:sz="0" w:space="0" w:color="auto"/>
        <w:right w:val="none" w:sz="0" w:space="0" w:color="auto"/>
      </w:divBdr>
    </w:div>
    <w:div w:id="1709792890">
      <w:bodyDiv w:val="1"/>
      <w:marLeft w:val="0"/>
      <w:marRight w:val="0"/>
      <w:marTop w:val="0"/>
      <w:marBottom w:val="0"/>
      <w:divBdr>
        <w:top w:val="none" w:sz="0" w:space="0" w:color="auto"/>
        <w:left w:val="none" w:sz="0" w:space="0" w:color="auto"/>
        <w:bottom w:val="none" w:sz="0" w:space="0" w:color="auto"/>
        <w:right w:val="none" w:sz="0" w:space="0" w:color="auto"/>
      </w:divBdr>
    </w:div>
    <w:div w:id="1757752923">
      <w:bodyDiv w:val="1"/>
      <w:marLeft w:val="0"/>
      <w:marRight w:val="0"/>
      <w:marTop w:val="0"/>
      <w:marBottom w:val="0"/>
      <w:divBdr>
        <w:top w:val="none" w:sz="0" w:space="0" w:color="auto"/>
        <w:left w:val="none" w:sz="0" w:space="0" w:color="auto"/>
        <w:bottom w:val="none" w:sz="0" w:space="0" w:color="auto"/>
        <w:right w:val="none" w:sz="0" w:space="0" w:color="auto"/>
      </w:divBdr>
    </w:div>
    <w:div w:id="1832911571">
      <w:bodyDiv w:val="1"/>
      <w:marLeft w:val="0"/>
      <w:marRight w:val="0"/>
      <w:marTop w:val="0"/>
      <w:marBottom w:val="0"/>
      <w:divBdr>
        <w:top w:val="none" w:sz="0" w:space="0" w:color="auto"/>
        <w:left w:val="none" w:sz="0" w:space="0" w:color="auto"/>
        <w:bottom w:val="none" w:sz="0" w:space="0" w:color="auto"/>
        <w:right w:val="none" w:sz="0" w:space="0" w:color="auto"/>
      </w:divBdr>
    </w:div>
    <w:div w:id="1874688013">
      <w:bodyDiv w:val="1"/>
      <w:marLeft w:val="0"/>
      <w:marRight w:val="0"/>
      <w:marTop w:val="0"/>
      <w:marBottom w:val="0"/>
      <w:divBdr>
        <w:top w:val="none" w:sz="0" w:space="0" w:color="auto"/>
        <w:left w:val="none" w:sz="0" w:space="0" w:color="auto"/>
        <w:bottom w:val="none" w:sz="0" w:space="0" w:color="auto"/>
        <w:right w:val="none" w:sz="0" w:space="0" w:color="auto"/>
      </w:divBdr>
    </w:div>
    <w:div w:id="1966279111">
      <w:bodyDiv w:val="1"/>
      <w:marLeft w:val="0"/>
      <w:marRight w:val="0"/>
      <w:marTop w:val="0"/>
      <w:marBottom w:val="0"/>
      <w:divBdr>
        <w:top w:val="none" w:sz="0" w:space="0" w:color="auto"/>
        <w:left w:val="none" w:sz="0" w:space="0" w:color="auto"/>
        <w:bottom w:val="none" w:sz="0" w:space="0" w:color="auto"/>
        <w:right w:val="none" w:sz="0" w:space="0" w:color="auto"/>
      </w:divBdr>
    </w:div>
    <w:div w:id="2066753846">
      <w:bodyDiv w:val="1"/>
      <w:marLeft w:val="0"/>
      <w:marRight w:val="0"/>
      <w:marTop w:val="0"/>
      <w:marBottom w:val="0"/>
      <w:divBdr>
        <w:top w:val="none" w:sz="0" w:space="0" w:color="auto"/>
        <w:left w:val="none" w:sz="0" w:space="0" w:color="auto"/>
        <w:bottom w:val="none" w:sz="0" w:space="0" w:color="auto"/>
        <w:right w:val="none" w:sz="0" w:space="0" w:color="auto"/>
      </w:divBdr>
    </w:div>
    <w:div w:id="21037950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ULTIMATE SPIDER-MAN</cp:lastModifiedBy>
  <cp:revision>2</cp:revision>
  <dcterms:created xsi:type="dcterms:W3CDTF">2013-12-23T23:15:00Z</dcterms:created>
  <dcterms:modified xsi:type="dcterms:W3CDTF">2025-05-04T17:22:00Z</dcterms:modified>
  <cp:category/>
</cp:coreProperties>
</file>