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54B64" w14:textId="77777777" w:rsidR="00DB4E25" w:rsidRDefault="00000000">
      <w:pPr>
        <w:pStyle w:val="Title"/>
      </w:pPr>
      <w:r>
        <w:t>Software Metrics Report</w:t>
      </w:r>
    </w:p>
    <w:p w14:paraId="3A2A3011" w14:textId="77777777" w:rsidR="00DB4E25" w:rsidRDefault="00000000">
      <w:r>
        <w:t>Project: Deepfake Detection System using MesoNet</w:t>
      </w:r>
    </w:p>
    <w:p w14:paraId="7F82D5DD" w14:textId="318996F9" w:rsidR="00DB4E25" w:rsidRDefault="00000000">
      <w:r>
        <w:t>Team Members</w:t>
      </w:r>
      <w:r w:rsidR="00DC3979">
        <w:t xml:space="preserve"> IDs</w:t>
      </w:r>
      <w:r>
        <w:t>: 59, 54, 61, 65</w:t>
      </w:r>
    </w:p>
    <w:p w14:paraId="59536962" w14:textId="77777777" w:rsidR="00DB4E25" w:rsidRDefault="00000000">
      <w:r>
        <w:t>Course: Software Engineering</w:t>
      </w:r>
    </w:p>
    <w:p w14:paraId="6FFEB63B" w14:textId="77777777" w:rsidR="00DB4E25" w:rsidRDefault="00000000">
      <w:r>
        <w:t>Date: May 04, 2025</w:t>
      </w:r>
    </w:p>
    <w:p w14:paraId="19A1E947" w14:textId="77777777" w:rsidR="00DB4E25" w:rsidRDefault="00000000">
      <w:pPr>
        <w:pStyle w:val="Heading1"/>
      </w:pPr>
      <w:r>
        <w:t>1. Lines of Code (LOC)</w:t>
      </w:r>
    </w:p>
    <w:p w14:paraId="3A74CB4F" w14:textId="77777777" w:rsidR="00BB4AEE" w:rsidRPr="00BB4AEE" w:rsidRDefault="00BB4AEE" w:rsidP="00BB4AEE">
      <w:pPr>
        <w:rPr>
          <w:lang w:val="en-IN"/>
        </w:rPr>
      </w:pPr>
      <w:r w:rsidRPr="00BB4AEE">
        <w:rPr>
          <w:lang w:val="en-IN"/>
        </w:rPr>
        <w:t xml:space="preserve">Total: </w:t>
      </w:r>
      <w:r w:rsidRPr="00BB4AEE">
        <w:rPr>
          <w:b/>
          <w:bCs/>
          <w:lang w:val="en-IN"/>
        </w:rPr>
        <w:t>1050 LOC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836"/>
      </w:tblGrid>
      <w:tr w:rsidR="00DC3979" w:rsidRPr="00DC3979" w14:paraId="243FED87" w14:textId="77777777" w:rsidTr="00DC3979">
        <w:trPr>
          <w:tblHeader/>
          <w:tblCellSpacing w:w="15" w:type="dxa"/>
        </w:trPr>
        <w:tc>
          <w:tcPr>
            <w:tcW w:w="2835" w:type="dxa"/>
            <w:vAlign w:val="center"/>
            <w:hideMark/>
          </w:tcPr>
          <w:p w14:paraId="7DB4B26A" w14:textId="77777777" w:rsidR="00DC3979" w:rsidRPr="00DC3979" w:rsidRDefault="00DC3979" w:rsidP="00DC3979">
            <w:pPr>
              <w:ind w:left="360"/>
              <w:rPr>
                <w:b/>
                <w:bCs/>
                <w:lang w:val="en-IN"/>
              </w:rPr>
            </w:pPr>
            <w:r w:rsidRPr="00DC3979">
              <w:rPr>
                <w:b/>
                <w:bCs/>
                <w:lang w:val="en-IN"/>
              </w:rPr>
              <w:t>Module</w:t>
            </w:r>
          </w:p>
        </w:tc>
        <w:tc>
          <w:tcPr>
            <w:tcW w:w="318" w:type="dxa"/>
            <w:vAlign w:val="center"/>
            <w:hideMark/>
          </w:tcPr>
          <w:p w14:paraId="182D7DCD" w14:textId="77777777" w:rsidR="00DC3979" w:rsidRPr="00DC3979" w:rsidRDefault="00DC3979" w:rsidP="00DC3979">
            <w:pPr>
              <w:ind w:left="360"/>
              <w:rPr>
                <w:b/>
                <w:bCs/>
                <w:lang w:val="en-IN"/>
              </w:rPr>
            </w:pPr>
            <w:r w:rsidRPr="00DC3979">
              <w:rPr>
                <w:b/>
                <w:bCs/>
                <w:lang w:val="en-IN"/>
              </w:rPr>
              <w:t>LOC</w:t>
            </w:r>
          </w:p>
        </w:tc>
      </w:tr>
      <w:tr w:rsidR="00DC3979" w:rsidRPr="00DC3979" w14:paraId="0BD9FEDB" w14:textId="77777777" w:rsidTr="00DC3979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3881588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Flask App + Routes</w:t>
            </w:r>
          </w:p>
        </w:tc>
        <w:tc>
          <w:tcPr>
            <w:tcW w:w="318" w:type="dxa"/>
            <w:vAlign w:val="center"/>
            <w:hideMark/>
          </w:tcPr>
          <w:p w14:paraId="56AED2CE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450</w:t>
            </w:r>
          </w:p>
        </w:tc>
      </w:tr>
      <w:tr w:rsidR="00DC3979" w:rsidRPr="00DC3979" w14:paraId="0BE976A4" w14:textId="77777777" w:rsidTr="00DC3979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512DF1D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proofErr w:type="spellStart"/>
            <w:r w:rsidRPr="00DC3979">
              <w:rPr>
                <w:lang w:val="en-IN"/>
              </w:rPr>
              <w:t>MesoNet</w:t>
            </w:r>
            <w:proofErr w:type="spellEnd"/>
            <w:r w:rsidRPr="00DC3979">
              <w:rPr>
                <w:lang w:val="en-IN"/>
              </w:rPr>
              <w:t xml:space="preserve"> Integration</w:t>
            </w:r>
          </w:p>
        </w:tc>
        <w:tc>
          <w:tcPr>
            <w:tcW w:w="318" w:type="dxa"/>
            <w:vAlign w:val="center"/>
            <w:hideMark/>
          </w:tcPr>
          <w:p w14:paraId="00064749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250</w:t>
            </w:r>
          </w:p>
        </w:tc>
      </w:tr>
      <w:tr w:rsidR="00DC3979" w:rsidRPr="00DC3979" w14:paraId="331473B2" w14:textId="77777777" w:rsidTr="00DC3979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1679311F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HTML/CSS Frontend</w:t>
            </w:r>
          </w:p>
        </w:tc>
        <w:tc>
          <w:tcPr>
            <w:tcW w:w="318" w:type="dxa"/>
            <w:vAlign w:val="center"/>
            <w:hideMark/>
          </w:tcPr>
          <w:p w14:paraId="425E3498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150</w:t>
            </w:r>
          </w:p>
        </w:tc>
      </w:tr>
      <w:tr w:rsidR="00DC3979" w:rsidRPr="00DC3979" w14:paraId="44FD576E" w14:textId="77777777" w:rsidTr="00DC3979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32A73813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Database Integration</w:t>
            </w:r>
          </w:p>
        </w:tc>
        <w:tc>
          <w:tcPr>
            <w:tcW w:w="318" w:type="dxa"/>
            <w:vAlign w:val="center"/>
            <w:hideMark/>
          </w:tcPr>
          <w:p w14:paraId="541F0485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100</w:t>
            </w:r>
          </w:p>
        </w:tc>
      </w:tr>
      <w:tr w:rsidR="00DC3979" w:rsidRPr="00DC3979" w14:paraId="2B98B231" w14:textId="77777777" w:rsidTr="00DC3979">
        <w:trPr>
          <w:tblCellSpacing w:w="15" w:type="dxa"/>
        </w:trPr>
        <w:tc>
          <w:tcPr>
            <w:tcW w:w="2835" w:type="dxa"/>
            <w:vAlign w:val="center"/>
            <w:hideMark/>
          </w:tcPr>
          <w:p w14:paraId="460FED21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Utility Functions</w:t>
            </w:r>
          </w:p>
        </w:tc>
        <w:tc>
          <w:tcPr>
            <w:tcW w:w="318" w:type="dxa"/>
            <w:vAlign w:val="center"/>
            <w:hideMark/>
          </w:tcPr>
          <w:p w14:paraId="6C08E07B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100</w:t>
            </w:r>
          </w:p>
        </w:tc>
      </w:tr>
    </w:tbl>
    <w:p w14:paraId="689840A2" w14:textId="77777777" w:rsidR="00DB4E25" w:rsidRDefault="00000000">
      <w:pPr>
        <w:pStyle w:val="Heading1"/>
      </w:pPr>
      <w:r>
        <w:t>2. Function Point (FP) Analysis</w:t>
      </w:r>
    </w:p>
    <w:p w14:paraId="40FF8FAB" w14:textId="6D0F416D" w:rsidR="00BB4AEE" w:rsidRPr="00BB4AEE" w:rsidRDefault="00BB4AEE" w:rsidP="00BB4AEE">
      <w:pPr>
        <w:pStyle w:val="ListParagraph"/>
        <w:numPr>
          <w:ilvl w:val="0"/>
          <w:numId w:val="10"/>
        </w:numPr>
        <w:rPr>
          <w:lang w:val="en-IN"/>
        </w:rPr>
      </w:pPr>
      <w:r w:rsidRPr="00BB4AEE">
        <w:rPr>
          <w:lang w:val="en-IN"/>
        </w:rPr>
        <w:t>External Inputs (EI): 3 × 4 = 12</w:t>
      </w:r>
    </w:p>
    <w:p w14:paraId="27377847" w14:textId="4970D96F" w:rsidR="00BB4AEE" w:rsidRPr="00BB4AEE" w:rsidRDefault="00BB4AEE" w:rsidP="00BB4AEE">
      <w:pPr>
        <w:pStyle w:val="ListParagraph"/>
        <w:numPr>
          <w:ilvl w:val="0"/>
          <w:numId w:val="10"/>
        </w:numPr>
        <w:rPr>
          <w:lang w:val="en-IN"/>
        </w:rPr>
      </w:pPr>
      <w:r w:rsidRPr="00BB4AEE">
        <w:rPr>
          <w:lang w:val="en-IN"/>
        </w:rPr>
        <w:t>External Outputs (EO): 3 × 5 = 15</w:t>
      </w:r>
    </w:p>
    <w:p w14:paraId="160DF784" w14:textId="3162F431" w:rsidR="00BB4AEE" w:rsidRPr="00BB4AEE" w:rsidRDefault="00BB4AEE" w:rsidP="00BB4AEE">
      <w:pPr>
        <w:pStyle w:val="ListParagraph"/>
        <w:numPr>
          <w:ilvl w:val="0"/>
          <w:numId w:val="10"/>
        </w:numPr>
        <w:rPr>
          <w:lang w:val="en-IN"/>
        </w:rPr>
      </w:pPr>
      <w:r w:rsidRPr="00BB4AEE">
        <w:rPr>
          <w:lang w:val="en-IN"/>
        </w:rPr>
        <w:t>External Inquiries (EQ): 2 × 4 = 8</w:t>
      </w:r>
    </w:p>
    <w:p w14:paraId="30DD2D83" w14:textId="60E542B7" w:rsidR="00BB4AEE" w:rsidRPr="00BB4AEE" w:rsidRDefault="00BB4AEE" w:rsidP="00BB4AEE">
      <w:pPr>
        <w:pStyle w:val="ListParagraph"/>
        <w:numPr>
          <w:ilvl w:val="0"/>
          <w:numId w:val="10"/>
        </w:numPr>
        <w:rPr>
          <w:lang w:val="en-IN"/>
        </w:rPr>
      </w:pPr>
      <w:r w:rsidRPr="00BB4AEE">
        <w:rPr>
          <w:lang w:val="en-IN"/>
        </w:rPr>
        <w:t>Internal Logical Files (ILF): 2 × 7 = 14</w:t>
      </w:r>
    </w:p>
    <w:p w14:paraId="3027DB06" w14:textId="6873ADEF" w:rsidR="00BB4AEE" w:rsidRPr="00BB4AEE" w:rsidRDefault="00BB4AEE" w:rsidP="00BB4AEE">
      <w:pPr>
        <w:pStyle w:val="ListParagraph"/>
        <w:numPr>
          <w:ilvl w:val="0"/>
          <w:numId w:val="10"/>
        </w:numPr>
        <w:rPr>
          <w:lang w:val="en-IN"/>
        </w:rPr>
      </w:pPr>
      <w:r w:rsidRPr="00BB4AEE">
        <w:rPr>
          <w:lang w:val="en-IN"/>
        </w:rPr>
        <w:t>External Interface Files (EIF): 1 × 5 = 5</w:t>
      </w:r>
    </w:p>
    <w:p w14:paraId="040A4642" w14:textId="63903F28" w:rsidR="00BB4AEE" w:rsidRPr="00BB4AEE" w:rsidRDefault="00BB4AEE" w:rsidP="00BB4AEE">
      <w:pPr>
        <w:pStyle w:val="ListParagraph"/>
        <w:numPr>
          <w:ilvl w:val="0"/>
          <w:numId w:val="10"/>
        </w:numPr>
        <w:rPr>
          <w:lang w:val="en-IN"/>
        </w:rPr>
      </w:pPr>
      <w:r w:rsidRPr="00BB4AEE">
        <w:rPr>
          <w:b/>
          <w:bCs/>
          <w:lang w:val="en-IN"/>
        </w:rPr>
        <w:t>Total Unadjusted FP:</w:t>
      </w:r>
      <w:r w:rsidRPr="00BB4AEE">
        <w:rPr>
          <w:lang w:val="en-IN"/>
        </w:rPr>
        <w:t xml:space="preserve"> 54</w:t>
      </w:r>
    </w:p>
    <w:p w14:paraId="33F48242" w14:textId="6F101559" w:rsidR="00DB4E25" w:rsidRPr="00BB4AEE" w:rsidRDefault="00BB4AEE" w:rsidP="00BB4AEE">
      <w:pPr>
        <w:pStyle w:val="ListParagraph"/>
        <w:numPr>
          <w:ilvl w:val="0"/>
          <w:numId w:val="10"/>
        </w:numPr>
        <w:rPr>
          <w:lang w:val="en-IN"/>
        </w:rPr>
      </w:pPr>
      <w:r w:rsidRPr="00BB4AEE">
        <w:rPr>
          <w:b/>
          <w:bCs/>
          <w:lang w:val="en-IN"/>
        </w:rPr>
        <w:t>Final FP (adjusted):</w:t>
      </w:r>
      <w:r w:rsidRPr="00BB4AEE">
        <w:rPr>
          <w:lang w:val="en-IN"/>
        </w:rPr>
        <w:t xml:space="preserve"> ≈ 60 FP</w:t>
      </w:r>
      <w:r w:rsidR="00000000">
        <w:br/>
      </w:r>
      <w:r w:rsidR="00000000">
        <w:br/>
        <w:t>Final Function Point = 54 × Adjustment Factor ≈ 60 FP (Assuming factor = 1.1)</w:t>
      </w:r>
    </w:p>
    <w:p w14:paraId="4635FE09" w14:textId="77777777" w:rsidR="00DB4E25" w:rsidRDefault="00000000">
      <w:pPr>
        <w:pStyle w:val="Heading1"/>
      </w:pPr>
      <w:r>
        <w:t>3. Cyclomatic Complexity</w:t>
      </w:r>
    </w:p>
    <w:p w14:paraId="3A7DD35A" w14:textId="06017C91" w:rsidR="00BB4AEE" w:rsidRPr="00BB4AEE" w:rsidRDefault="00BB4AEE" w:rsidP="00BB4AEE">
      <w:pPr>
        <w:numPr>
          <w:ilvl w:val="0"/>
          <w:numId w:val="12"/>
        </w:numPr>
        <w:rPr>
          <w:lang w:val="en-IN"/>
        </w:rPr>
      </w:pPr>
      <w:r w:rsidRPr="00BB4AEE">
        <w:rPr>
          <w:lang w:val="en-IN"/>
        </w:rPr>
        <w:t>Image Upload &amp; Prediction: 5</w:t>
      </w:r>
    </w:p>
    <w:p w14:paraId="0821F898" w14:textId="77777777" w:rsidR="00BB4AEE" w:rsidRPr="00BB4AEE" w:rsidRDefault="00BB4AEE" w:rsidP="00BB4AEE">
      <w:pPr>
        <w:numPr>
          <w:ilvl w:val="0"/>
          <w:numId w:val="12"/>
        </w:numPr>
        <w:rPr>
          <w:lang w:val="en-IN"/>
        </w:rPr>
      </w:pPr>
      <w:r w:rsidRPr="00BB4AEE">
        <w:rPr>
          <w:lang w:val="en-IN"/>
        </w:rPr>
        <w:t>Video Upload &amp; Frame Analysis: 8</w:t>
      </w:r>
    </w:p>
    <w:p w14:paraId="1A4A8AFB" w14:textId="77777777" w:rsidR="00BB4AEE" w:rsidRPr="00BB4AEE" w:rsidRDefault="00BB4AEE" w:rsidP="00BB4AEE">
      <w:pPr>
        <w:numPr>
          <w:ilvl w:val="0"/>
          <w:numId w:val="12"/>
        </w:numPr>
        <w:rPr>
          <w:lang w:val="en-IN"/>
        </w:rPr>
      </w:pPr>
      <w:r w:rsidRPr="00BB4AEE">
        <w:rPr>
          <w:lang w:val="en-IN"/>
        </w:rPr>
        <w:lastRenderedPageBreak/>
        <w:t>DB Logging: 3</w:t>
      </w:r>
    </w:p>
    <w:p w14:paraId="38C275A8" w14:textId="77777777" w:rsidR="00BB4AEE" w:rsidRPr="00BB4AEE" w:rsidRDefault="00BB4AEE" w:rsidP="00BB4AEE">
      <w:pPr>
        <w:numPr>
          <w:ilvl w:val="0"/>
          <w:numId w:val="12"/>
        </w:numPr>
        <w:rPr>
          <w:lang w:val="en-IN"/>
        </w:rPr>
      </w:pPr>
      <w:r w:rsidRPr="00BB4AEE">
        <w:rPr>
          <w:lang w:val="en-IN"/>
        </w:rPr>
        <w:t>Error Handling: 4</w:t>
      </w:r>
    </w:p>
    <w:p w14:paraId="172889E5" w14:textId="77777777" w:rsidR="00BB4AEE" w:rsidRPr="00BB4AEE" w:rsidRDefault="00BB4AEE" w:rsidP="00BB4AEE">
      <w:pPr>
        <w:numPr>
          <w:ilvl w:val="0"/>
          <w:numId w:val="12"/>
        </w:numPr>
        <w:rPr>
          <w:lang w:val="en-IN"/>
        </w:rPr>
      </w:pPr>
      <w:r w:rsidRPr="00BB4AEE">
        <w:rPr>
          <w:b/>
          <w:bCs/>
          <w:lang w:val="en-IN"/>
        </w:rPr>
        <w:t>Average Range:</w:t>
      </w:r>
      <w:r w:rsidRPr="00BB4AEE">
        <w:rPr>
          <w:lang w:val="en-IN"/>
        </w:rPr>
        <w:t xml:space="preserve"> 5–8</w:t>
      </w:r>
    </w:p>
    <w:p w14:paraId="08ECC1E6" w14:textId="77777777" w:rsidR="00DB4E25" w:rsidRDefault="00000000">
      <w:pPr>
        <w:pStyle w:val="Heading1"/>
      </w:pPr>
      <w:r>
        <w:t>4. Defect Density</w:t>
      </w:r>
    </w:p>
    <w:p w14:paraId="434C1603" w14:textId="6A380BA4" w:rsidR="00BB4AEE" w:rsidRPr="00BB4AEE" w:rsidRDefault="00BB4AEE" w:rsidP="00BB4AEE">
      <w:pPr>
        <w:pStyle w:val="ListParagraph"/>
        <w:numPr>
          <w:ilvl w:val="0"/>
          <w:numId w:val="12"/>
        </w:numPr>
        <w:rPr>
          <w:lang w:val="en-IN"/>
        </w:rPr>
      </w:pPr>
      <w:r w:rsidRPr="00BB4AEE">
        <w:rPr>
          <w:lang w:val="en-IN"/>
        </w:rPr>
        <w:t>Total Defects: 3</w:t>
      </w:r>
    </w:p>
    <w:p w14:paraId="58F55006" w14:textId="0CF24E59" w:rsidR="00BB4AEE" w:rsidRPr="00BB4AEE" w:rsidRDefault="00BB4AEE" w:rsidP="00BB4AEE">
      <w:pPr>
        <w:pStyle w:val="ListParagraph"/>
        <w:numPr>
          <w:ilvl w:val="0"/>
          <w:numId w:val="12"/>
        </w:numPr>
        <w:rPr>
          <w:lang w:val="en-IN"/>
        </w:rPr>
      </w:pPr>
      <w:r w:rsidRPr="00BB4AEE">
        <w:rPr>
          <w:lang w:val="en-IN"/>
        </w:rPr>
        <w:t>LOC: 1050</w:t>
      </w:r>
    </w:p>
    <w:p w14:paraId="560BD556" w14:textId="3A9380B8" w:rsidR="00BB4AEE" w:rsidRPr="00BB4AEE" w:rsidRDefault="00BB4AEE" w:rsidP="00BB4AEE">
      <w:pPr>
        <w:pStyle w:val="ListParagraph"/>
        <w:numPr>
          <w:ilvl w:val="0"/>
          <w:numId w:val="12"/>
        </w:numPr>
        <w:rPr>
          <w:lang w:val="en-IN"/>
        </w:rPr>
      </w:pPr>
      <w:r w:rsidRPr="00BB4AEE">
        <w:rPr>
          <w:b/>
          <w:bCs/>
          <w:lang w:val="en-IN"/>
        </w:rPr>
        <w:t>Defect Density:</w:t>
      </w:r>
      <w:r w:rsidRPr="00BB4AEE">
        <w:rPr>
          <w:lang w:val="en-IN"/>
        </w:rPr>
        <w:t xml:space="preserve"> 2.86 defects/KLOC</w:t>
      </w:r>
    </w:p>
    <w:p w14:paraId="7DD75B82" w14:textId="1F04384F" w:rsidR="00DB4E25" w:rsidRDefault="00DB4E25"/>
    <w:p w14:paraId="49DE8AF4" w14:textId="77777777" w:rsidR="00DB4E25" w:rsidRDefault="00000000">
      <w:pPr>
        <w:pStyle w:val="Heading1"/>
      </w:pPr>
      <w:r>
        <w:t>5. Code Coverage</w:t>
      </w:r>
    </w:p>
    <w:p w14:paraId="79858EE0" w14:textId="77777777" w:rsidR="00DB4E25" w:rsidRDefault="00000000">
      <w:r>
        <w:t>Code Coverage (manual estimation): ~80%</w:t>
      </w:r>
      <w:r>
        <w:br/>
        <w:t>Coverage includes core logic, model interface, upload and logging.</w:t>
      </w:r>
    </w:p>
    <w:p w14:paraId="13C71838" w14:textId="77777777" w:rsidR="00DB4E25" w:rsidRDefault="00000000">
      <w:pPr>
        <w:pStyle w:val="Heading1"/>
      </w:pPr>
      <w:r>
        <w:t>6. COCOMO Estimation</w:t>
      </w:r>
    </w:p>
    <w:p w14:paraId="57F8E519" w14:textId="77777777" w:rsidR="00DB4E25" w:rsidRDefault="00000000">
      <w:r>
        <w:t>Effort Applied (E): 2.4 × (1.05)^1.05 ≈ 2.53 person-months</w:t>
      </w:r>
      <w:r>
        <w:br/>
        <w:t>Development Time (D): 2.5 × (2.53)^0.38 ≈ 3.3 months</w:t>
      </w:r>
      <w:r>
        <w:br/>
        <w:t>People Required (P): 2.53 / 3.3 ≈ 0.76 (You had 4 part-time people)</w:t>
      </w:r>
    </w:p>
    <w:p w14:paraId="08AC6EB6" w14:textId="499F0E4F" w:rsidR="00BB4AEE" w:rsidRDefault="00000000" w:rsidP="00BB4AEE">
      <w:pPr>
        <w:pStyle w:val="Heading1"/>
      </w:pPr>
      <w:r>
        <w:t>7. Risk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2322"/>
        <w:gridCol w:w="1148"/>
        <w:gridCol w:w="835"/>
        <w:gridCol w:w="972"/>
      </w:tblGrid>
      <w:tr w:rsidR="00BB4AEE" w:rsidRPr="00BB4AEE" w14:paraId="341C4A29" w14:textId="77777777" w:rsidTr="00BB4A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FFA75" w14:textId="77777777" w:rsidR="00BB4AEE" w:rsidRPr="00BB4AEE" w:rsidRDefault="00BB4AEE" w:rsidP="00BB4AEE">
            <w:pPr>
              <w:rPr>
                <w:b/>
                <w:bCs/>
                <w:lang w:val="en-IN"/>
              </w:rPr>
            </w:pPr>
            <w:r w:rsidRPr="00BB4AEE">
              <w:rPr>
                <w:b/>
                <w:bCs/>
                <w:lang w:val="en-IN"/>
              </w:rPr>
              <w:t>Risk ID</w:t>
            </w:r>
          </w:p>
        </w:tc>
        <w:tc>
          <w:tcPr>
            <w:tcW w:w="0" w:type="auto"/>
            <w:vAlign w:val="center"/>
            <w:hideMark/>
          </w:tcPr>
          <w:p w14:paraId="17D83924" w14:textId="77777777" w:rsidR="00BB4AEE" w:rsidRPr="00BB4AEE" w:rsidRDefault="00BB4AEE" w:rsidP="00BB4AEE">
            <w:pPr>
              <w:rPr>
                <w:b/>
                <w:bCs/>
                <w:lang w:val="en-IN"/>
              </w:rPr>
            </w:pPr>
            <w:r w:rsidRPr="00BB4AEE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D14DD5D" w14:textId="77777777" w:rsidR="00BB4AEE" w:rsidRPr="00BB4AEE" w:rsidRDefault="00BB4AEE" w:rsidP="00BB4AEE">
            <w:pPr>
              <w:rPr>
                <w:b/>
                <w:bCs/>
                <w:lang w:val="en-IN"/>
              </w:rPr>
            </w:pPr>
            <w:r w:rsidRPr="00BB4AEE">
              <w:rPr>
                <w:b/>
                <w:bCs/>
                <w:lang w:val="en-IN"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047D16F9" w14:textId="77777777" w:rsidR="00BB4AEE" w:rsidRPr="00BB4AEE" w:rsidRDefault="00BB4AEE" w:rsidP="00BB4AEE">
            <w:pPr>
              <w:rPr>
                <w:b/>
                <w:bCs/>
                <w:lang w:val="en-IN"/>
              </w:rPr>
            </w:pPr>
            <w:r w:rsidRPr="00BB4AEE">
              <w:rPr>
                <w:b/>
                <w:bCs/>
                <w:lang w:val="en-IN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DE70E4C" w14:textId="77777777" w:rsidR="00BB4AEE" w:rsidRPr="00BB4AEE" w:rsidRDefault="00BB4AEE" w:rsidP="00BB4AEE">
            <w:pPr>
              <w:rPr>
                <w:b/>
                <w:bCs/>
                <w:lang w:val="en-IN"/>
              </w:rPr>
            </w:pPr>
            <w:r w:rsidRPr="00BB4AEE">
              <w:rPr>
                <w:b/>
                <w:bCs/>
                <w:lang w:val="en-IN"/>
              </w:rPr>
              <w:t>Status</w:t>
            </w:r>
          </w:p>
        </w:tc>
      </w:tr>
      <w:tr w:rsidR="00BB4AEE" w:rsidRPr="00BB4AEE" w14:paraId="27168B53" w14:textId="77777777" w:rsidTr="00BB4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5C47C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415FAEBA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Model not accurate</w:t>
            </w:r>
          </w:p>
        </w:tc>
        <w:tc>
          <w:tcPr>
            <w:tcW w:w="0" w:type="auto"/>
            <w:vAlign w:val="center"/>
            <w:hideMark/>
          </w:tcPr>
          <w:p w14:paraId="0EBEDBB5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AFF62D4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27F4212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Mitigated</w:t>
            </w:r>
          </w:p>
        </w:tc>
      </w:tr>
      <w:tr w:rsidR="00BB4AEE" w:rsidRPr="00BB4AEE" w14:paraId="21F381EA" w14:textId="77777777" w:rsidTr="00BB4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BC060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R2</w:t>
            </w:r>
          </w:p>
        </w:tc>
        <w:tc>
          <w:tcPr>
            <w:tcW w:w="0" w:type="auto"/>
            <w:vAlign w:val="center"/>
            <w:hideMark/>
          </w:tcPr>
          <w:p w14:paraId="3D3FF8D1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Large video crashes app</w:t>
            </w:r>
          </w:p>
        </w:tc>
        <w:tc>
          <w:tcPr>
            <w:tcW w:w="0" w:type="auto"/>
            <w:vAlign w:val="center"/>
            <w:hideMark/>
          </w:tcPr>
          <w:p w14:paraId="5A3950E0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E0913E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930D8A2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Resolved</w:t>
            </w:r>
          </w:p>
        </w:tc>
      </w:tr>
      <w:tr w:rsidR="00BB4AEE" w:rsidRPr="00BB4AEE" w14:paraId="1FFD9295" w14:textId="77777777" w:rsidTr="00BB4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BB74A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R3</w:t>
            </w:r>
          </w:p>
        </w:tc>
        <w:tc>
          <w:tcPr>
            <w:tcW w:w="0" w:type="auto"/>
            <w:vAlign w:val="center"/>
            <w:hideMark/>
          </w:tcPr>
          <w:p w14:paraId="43435E16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Deployment delays</w:t>
            </w:r>
          </w:p>
        </w:tc>
        <w:tc>
          <w:tcPr>
            <w:tcW w:w="0" w:type="auto"/>
            <w:vAlign w:val="center"/>
            <w:hideMark/>
          </w:tcPr>
          <w:p w14:paraId="0A7D416B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2436E08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FE0D94F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Avoided</w:t>
            </w:r>
          </w:p>
        </w:tc>
      </w:tr>
      <w:tr w:rsidR="00BB4AEE" w:rsidRPr="00BB4AEE" w14:paraId="1B8409E1" w14:textId="77777777" w:rsidTr="00BB4A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D114E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R4</w:t>
            </w:r>
          </w:p>
        </w:tc>
        <w:tc>
          <w:tcPr>
            <w:tcW w:w="0" w:type="auto"/>
            <w:vAlign w:val="center"/>
            <w:hideMark/>
          </w:tcPr>
          <w:p w14:paraId="6ABDB97F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Missing DB entries</w:t>
            </w:r>
          </w:p>
        </w:tc>
        <w:tc>
          <w:tcPr>
            <w:tcW w:w="0" w:type="auto"/>
            <w:vAlign w:val="center"/>
            <w:hideMark/>
          </w:tcPr>
          <w:p w14:paraId="0B822704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B1F6AD2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F51ADC4" w14:textId="77777777" w:rsidR="00BB4AEE" w:rsidRPr="00BB4AEE" w:rsidRDefault="00BB4AEE" w:rsidP="00BB4AEE">
            <w:pPr>
              <w:rPr>
                <w:lang w:val="en-IN"/>
              </w:rPr>
            </w:pPr>
            <w:r w:rsidRPr="00BB4AEE">
              <w:rPr>
                <w:lang w:val="en-IN"/>
              </w:rPr>
              <w:t>Resolved</w:t>
            </w:r>
          </w:p>
        </w:tc>
      </w:tr>
    </w:tbl>
    <w:p w14:paraId="17693BB5" w14:textId="0DDF4677" w:rsidR="00DB4E25" w:rsidRDefault="00DB4E25"/>
    <w:p w14:paraId="34888EF0" w14:textId="76385BB2" w:rsidR="00BB4AEE" w:rsidRPr="00DC3979" w:rsidRDefault="00000000" w:rsidP="00DC3979">
      <w:pPr>
        <w:pStyle w:val="Heading1"/>
      </w:pPr>
      <w:r>
        <w:t>8. Effort Distribution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843"/>
      </w:tblGrid>
      <w:tr w:rsidR="00DC3979" w:rsidRPr="00DC3979" w14:paraId="640E14DF" w14:textId="77777777" w:rsidTr="00DC3979">
        <w:trPr>
          <w:tblHeader/>
          <w:tblCellSpacing w:w="15" w:type="dxa"/>
        </w:trPr>
        <w:tc>
          <w:tcPr>
            <w:tcW w:w="2552" w:type="dxa"/>
            <w:vAlign w:val="center"/>
            <w:hideMark/>
          </w:tcPr>
          <w:p w14:paraId="34BCD90E" w14:textId="77777777" w:rsidR="00DC3979" w:rsidRPr="00DC3979" w:rsidRDefault="00DC3979" w:rsidP="00DC3979">
            <w:pPr>
              <w:ind w:left="360"/>
              <w:rPr>
                <w:b/>
                <w:bCs/>
                <w:lang w:val="en-IN"/>
              </w:rPr>
            </w:pPr>
            <w:r w:rsidRPr="00DC3979">
              <w:rPr>
                <w:b/>
                <w:bCs/>
                <w:lang w:val="en-IN"/>
              </w:rPr>
              <w:t>Phase</w:t>
            </w:r>
          </w:p>
        </w:tc>
        <w:tc>
          <w:tcPr>
            <w:tcW w:w="1798" w:type="dxa"/>
            <w:vAlign w:val="center"/>
            <w:hideMark/>
          </w:tcPr>
          <w:p w14:paraId="4BDFCED1" w14:textId="77777777" w:rsidR="00DC3979" w:rsidRPr="00DC3979" w:rsidRDefault="00DC3979" w:rsidP="00DC3979">
            <w:pPr>
              <w:ind w:left="360"/>
              <w:rPr>
                <w:b/>
                <w:bCs/>
                <w:lang w:val="en-IN"/>
              </w:rPr>
            </w:pPr>
            <w:r w:rsidRPr="00DC3979">
              <w:rPr>
                <w:b/>
                <w:bCs/>
                <w:lang w:val="en-IN"/>
              </w:rPr>
              <w:t>Percentage</w:t>
            </w:r>
          </w:p>
        </w:tc>
      </w:tr>
      <w:tr w:rsidR="00DC3979" w:rsidRPr="00DC3979" w14:paraId="29644823" w14:textId="77777777" w:rsidTr="00DC3979">
        <w:trPr>
          <w:tblCellSpacing w:w="15" w:type="dxa"/>
        </w:trPr>
        <w:tc>
          <w:tcPr>
            <w:tcW w:w="2552" w:type="dxa"/>
            <w:vAlign w:val="center"/>
            <w:hideMark/>
          </w:tcPr>
          <w:p w14:paraId="0B438CE7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Requirement Analysis</w:t>
            </w:r>
          </w:p>
        </w:tc>
        <w:tc>
          <w:tcPr>
            <w:tcW w:w="1798" w:type="dxa"/>
            <w:vAlign w:val="center"/>
            <w:hideMark/>
          </w:tcPr>
          <w:p w14:paraId="39811DE2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10%</w:t>
            </w:r>
          </w:p>
        </w:tc>
      </w:tr>
      <w:tr w:rsidR="00DC3979" w:rsidRPr="00DC3979" w14:paraId="071FDBC7" w14:textId="77777777" w:rsidTr="00DC3979">
        <w:trPr>
          <w:tblCellSpacing w:w="15" w:type="dxa"/>
        </w:trPr>
        <w:tc>
          <w:tcPr>
            <w:tcW w:w="2552" w:type="dxa"/>
            <w:vAlign w:val="center"/>
            <w:hideMark/>
          </w:tcPr>
          <w:p w14:paraId="073022D0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lastRenderedPageBreak/>
              <w:t>Design</w:t>
            </w:r>
          </w:p>
        </w:tc>
        <w:tc>
          <w:tcPr>
            <w:tcW w:w="1798" w:type="dxa"/>
            <w:vAlign w:val="center"/>
            <w:hideMark/>
          </w:tcPr>
          <w:p w14:paraId="5CB42C99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15%</w:t>
            </w:r>
          </w:p>
        </w:tc>
      </w:tr>
      <w:tr w:rsidR="00DC3979" w:rsidRPr="00DC3979" w14:paraId="1C5E3EC3" w14:textId="77777777" w:rsidTr="00DC3979">
        <w:trPr>
          <w:tblCellSpacing w:w="15" w:type="dxa"/>
        </w:trPr>
        <w:tc>
          <w:tcPr>
            <w:tcW w:w="2552" w:type="dxa"/>
            <w:vAlign w:val="center"/>
            <w:hideMark/>
          </w:tcPr>
          <w:p w14:paraId="6C3F0DDF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Development</w:t>
            </w:r>
          </w:p>
        </w:tc>
        <w:tc>
          <w:tcPr>
            <w:tcW w:w="1798" w:type="dxa"/>
            <w:vAlign w:val="center"/>
            <w:hideMark/>
          </w:tcPr>
          <w:p w14:paraId="4A042723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45%</w:t>
            </w:r>
          </w:p>
        </w:tc>
      </w:tr>
      <w:tr w:rsidR="00DC3979" w:rsidRPr="00DC3979" w14:paraId="0BC17066" w14:textId="77777777" w:rsidTr="00DC3979">
        <w:trPr>
          <w:tblCellSpacing w:w="15" w:type="dxa"/>
        </w:trPr>
        <w:tc>
          <w:tcPr>
            <w:tcW w:w="2552" w:type="dxa"/>
            <w:vAlign w:val="center"/>
            <w:hideMark/>
          </w:tcPr>
          <w:p w14:paraId="669A7888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Testing</w:t>
            </w:r>
          </w:p>
        </w:tc>
        <w:tc>
          <w:tcPr>
            <w:tcW w:w="1798" w:type="dxa"/>
            <w:vAlign w:val="center"/>
            <w:hideMark/>
          </w:tcPr>
          <w:p w14:paraId="4F0EF45D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20%</w:t>
            </w:r>
          </w:p>
        </w:tc>
      </w:tr>
      <w:tr w:rsidR="00DC3979" w:rsidRPr="00DC3979" w14:paraId="0380F73B" w14:textId="77777777" w:rsidTr="00DC3979">
        <w:trPr>
          <w:tblCellSpacing w:w="15" w:type="dxa"/>
        </w:trPr>
        <w:tc>
          <w:tcPr>
            <w:tcW w:w="2552" w:type="dxa"/>
            <w:vAlign w:val="center"/>
            <w:hideMark/>
          </w:tcPr>
          <w:p w14:paraId="1701C004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Documentation</w:t>
            </w:r>
          </w:p>
        </w:tc>
        <w:tc>
          <w:tcPr>
            <w:tcW w:w="1798" w:type="dxa"/>
            <w:vAlign w:val="center"/>
            <w:hideMark/>
          </w:tcPr>
          <w:p w14:paraId="39300D74" w14:textId="77777777" w:rsidR="00DC3979" w:rsidRPr="00DC3979" w:rsidRDefault="00DC3979" w:rsidP="00DC3979">
            <w:pPr>
              <w:ind w:left="360"/>
              <w:rPr>
                <w:lang w:val="en-IN"/>
              </w:rPr>
            </w:pPr>
            <w:r w:rsidRPr="00DC3979">
              <w:rPr>
                <w:lang w:val="en-IN"/>
              </w:rPr>
              <w:t>10%</w:t>
            </w:r>
          </w:p>
        </w:tc>
      </w:tr>
    </w:tbl>
    <w:p w14:paraId="254D9D81" w14:textId="77777777" w:rsidR="00DF24F1" w:rsidRPr="00DF24F1" w:rsidRDefault="00DF24F1" w:rsidP="00DF24F1">
      <w:pPr>
        <w:pStyle w:val="Heading1"/>
      </w:pPr>
      <w:r w:rsidRPr="00DF24F1">
        <w:t>People Metrics</w:t>
      </w:r>
    </w:p>
    <w:p w14:paraId="2DA02BDD" w14:textId="77777777" w:rsidR="00DF24F1" w:rsidRPr="00DF24F1" w:rsidRDefault="00DF24F1" w:rsidP="00DF24F1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F24F1">
        <w:rPr>
          <w:sz w:val="24"/>
          <w:szCs w:val="24"/>
        </w:rPr>
        <w:t>Team Size:</w:t>
      </w:r>
    </w:p>
    <w:p w14:paraId="74BF9A7E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lang w:val="en-IN"/>
        </w:rPr>
        <w:t>Total team members: 4 (Members 59, 54, 61, 65)</w:t>
      </w:r>
    </w:p>
    <w:p w14:paraId="7596D279" w14:textId="77777777" w:rsidR="00DF24F1" w:rsidRPr="00DF24F1" w:rsidRDefault="00DF24F1" w:rsidP="00DF24F1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F24F1">
        <w:rPr>
          <w:sz w:val="24"/>
          <w:szCs w:val="24"/>
        </w:rPr>
        <w:t>Team Productivity:</w:t>
      </w:r>
    </w:p>
    <w:p w14:paraId="36157228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b/>
          <w:bCs/>
          <w:lang w:val="en-IN"/>
        </w:rPr>
        <w:t>Code Contribution (by person):</w:t>
      </w:r>
    </w:p>
    <w:p w14:paraId="6FC9284B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Member 59: 30%</w:t>
      </w:r>
    </w:p>
    <w:p w14:paraId="131BB531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Member 54: 25%</w:t>
      </w:r>
    </w:p>
    <w:p w14:paraId="2902DAAA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Member 61: 25%</w:t>
      </w:r>
    </w:p>
    <w:p w14:paraId="6D8B78A2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Member 65: 20%</w:t>
      </w:r>
    </w:p>
    <w:p w14:paraId="1A9FC6A1" w14:textId="77777777" w:rsidR="00DF24F1" w:rsidRPr="00DF24F1" w:rsidRDefault="00DF24F1" w:rsidP="00DF24F1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F24F1">
        <w:rPr>
          <w:sz w:val="24"/>
          <w:szCs w:val="24"/>
        </w:rPr>
        <w:t>Development Effort:</w:t>
      </w:r>
    </w:p>
    <w:p w14:paraId="7E93D7FD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b/>
          <w:bCs/>
          <w:lang w:val="en-IN"/>
        </w:rPr>
        <w:t>Total Effort (Person-Months):</w:t>
      </w:r>
      <w:r w:rsidRPr="00DF24F1">
        <w:rPr>
          <w:lang w:val="en-IN"/>
        </w:rPr>
        <w:t xml:space="preserve"> 2.53 person-months (calculated using COCOMO model)</w:t>
      </w:r>
    </w:p>
    <w:p w14:paraId="08D20C62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b/>
          <w:bCs/>
          <w:lang w:val="en-IN"/>
        </w:rPr>
        <w:t>Effort Distribution:</w:t>
      </w:r>
    </w:p>
    <w:p w14:paraId="7D31CEA9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Requirement Analysis: 10%</w:t>
      </w:r>
    </w:p>
    <w:p w14:paraId="7AD21909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Design: 15%</w:t>
      </w:r>
    </w:p>
    <w:p w14:paraId="691760FC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Development: 45%</w:t>
      </w:r>
    </w:p>
    <w:p w14:paraId="40F080FC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Testing: 20%</w:t>
      </w:r>
    </w:p>
    <w:p w14:paraId="65910A6D" w14:textId="77777777" w:rsidR="00DF24F1" w:rsidRPr="00DF24F1" w:rsidRDefault="00DF24F1" w:rsidP="00DF24F1">
      <w:pPr>
        <w:pStyle w:val="ListParagraph"/>
        <w:numPr>
          <w:ilvl w:val="2"/>
          <w:numId w:val="15"/>
        </w:numPr>
        <w:rPr>
          <w:lang w:val="en-IN"/>
        </w:rPr>
      </w:pPr>
      <w:r w:rsidRPr="00DF24F1">
        <w:rPr>
          <w:lang w:val="en-IN"/>
        </w:rPr>
        <w:t>Documentation: 10%</w:t>
      </w:r>
    </w:p>
    <w:p w14:paraId="0849F15C" w14:textId="77777777" w:rsidR="00DF24F1" w:rsidRPr="00DF24F1" w:rsidRDefault="00DF24F1" w:rsidP="00DF24F1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F24F1">
        <w:rPr>
          <w:sz w:val="24"/>
          <w:szCs w:val="24"/>
        </w:rPr>
        <w:t>Team Skills:</w:t>
      </w:r>
    </w:p>
    <w:p w14:paraId="17BD1045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lang w:val="en-IN"/>
        </w:rPr>
        <w:t>Members with deep learning experience: 2</w:t>
      </w:r>
    </w:p>
    <w:p w14:paraId="4B25E33C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lang w:val="en-IN"/>
        </w:rPr>
        <w:t>Members with web development experience: 3</w:t>
      </w:r>
    </w:p>
    <w:p w14:paraId="078B492B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lang w:val="en-IN"/>
        </w:rPr>
        <w:t>Members with database integration skills: 2</w:t>
      </w:r>
    </w:p>
    <w:p w14:paraId="0582BE55" w14:textId="77777777" w:rsidR="00DF24F1" w:rsidRPr="00DF24F1" w:rsidRDefault="00DF24F1" w:rsidP="00DF24F1">
      <w:pPr>
        <w:pStyle w:val="Heading1"/>
        <w:numPr>
          <w:ilvl w:val="0"/>
          <w:numId w:val="16"/>
        </w:numPr>
        <w:rPr>
          <w:lang w:val="en-IN"/>
        </w:rPr>
      </w:pPr>
      <w:r w:rsidRPr="00DF24F1">
        <w:rPr>
          <w:sz w:val="24"/>
          <w:szCs w:val="24"/>
        </w:rPr>
        <w:lastRenderedPageBreak/>
        <w:t>Team Collaboration:</w:t>
      </w:r>
    </w:p>
    <w:p w14:paraId="03CC6FD7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b/>
          <w:bCs/>
          <w:lang w:val="en-IN"/>
        </w:rPr>
        <w:t>Communication Efficiency (self-assessed):</w:t>
      </w:r>
      <w:r w:rsidRPr="00DF24F1">
        <w:rPr>
          <w:lang w:val="en-IN"/>
        </w:rPr>
        <w:t xml:space="preserve"> 80% (based on weekly updates)</w:t>
      </w:r>
    </w:p>
    <w:p w14:paraId="54EB3DFB" w14:textId="77777777" w:rsidR="00DF24F1" w:rsidRPr="00DF24F1" w:rsidRDefault="00DF24F1" w:rsidP="00DF24F1">
      <w:pPr>
        <w:pStyle w:val="ListParagraph"/>
        <w:numPr>
          <w:ilvl w:val="1"/>
          <w:numId w:val="15"/>
        </w:numPr>
        <w:rPr>
          <w:lang w:val="en-IN"/>
        </w:rPr>
      </w:pPr>
      <w:r w:rsidRPr="00DF24F1">
        <w:rPr>
          <w:b/>
          <w:bCs/>
          <w:lang w:val="en-IN"/>
        </w:rPr>
        <w:t>Collaboration Tools:</w:t>
      </w:r>
      <w:r w:rsidRPr="00DF24F1">
        <w:rPr>
          <w:lang w:val="en-IN"/>
        </w:rPr>
        <w:t xml:space="preserve"> GitHub for version control, Slack for team communication</w:t>
      </w:r>
    </w:p>
    <w:p w14:paraId="1840B4E4" w14:textId="77777777" w:rsidR="00BB4AEE" w:rsidRPr="00BB4AEE" w:rsidRDefault="00BB4AEE" w:rsidP="00BB4AEE">
      <w:pPr>
        <w:pStyle w:val="ListParagraph"/>
        <w:rPr>
          <w:lang w:val="en-IN"/>
        </w:rPr>
      </w:pPr>
    </w:p>
    <w:p w14:paraId="7BC27AF0" w14:textId="1E87994E" w:rsidR="00DB4E25" w:rsidRDefault="00DB4E25"/>
    <w:sectPr w:rsidR="00DB4E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B82085"/>
    <w:multiLevelType w:val="multilevel"/>
    <w:tmpl w:val="DB5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C95A34"/>
    <w:multiLevelType w:val="hybridMultilevel"/>
    <w:tmpl w:val="ADF6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130BE"/>
    <w:multiLevelType w:val="multilevel"/>
    <w:tmpl w:val="DB5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73986"/>
    <w:multiLevelType w:val="multilevel"/>
    <w:tmpl w:val="1CD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0C11E5"/>
    <w:multiLevelType w:val="multilevel"/>
    <w:tmpl w:val="DB5C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B5E60"/>
    <w:multiLevelType w:val="multilevel"/>
    <w:tmpl w:val="9B929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E07E7C"/>
    <w:multiLevelType w:val="hybridMultilevel"/>
    <w:tmpl w:val="76ECDC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785464">
    <w:abstractNumId w:val="8"/>
  </w:num>
  <w:num w:numId="2" w16cid:durableId="1957369676">
    <w:abstractNumId w:val="6"/>
  </w:num>
  <w:num w:numId="3" w16cid:durableId="564608649">
    <w:abstractNumId w:val="5"/>
  </w:num>
  <w:num w:numId="4" w16cid:durableId="942956411">
    <w:abstractNumId w:val="4"/>
  </w:num>
  <w:num w:numId="5" w16cid:durableId="964699007">
    <w:abstractNumId w:val="7"/>
  </w:num>
  <w:num w:numId="6" w16cid:durableId="384841871">
    <w:abstractNumId w:val="3"/>
  </w:num>
  <w:num w:numId="7" w16cid:durableId="170490959">
    <w:abstractNumId w:val="2"/>
  </w:num>
  <w:num w:numId="8" w16cid:durableId="1567255364">
    <w:abstractNumId w:val="1"/>
  </w:num>
  <w:num w:numId="9" w16cid:durableId="1091468363">
    <w:abstractNumId w:val="0"/>
  </w:num>
  <w:num w:numId="10" w16cid:durableId="2035691391">
    <w:abstractNumId w:val="12"/>
  </w:num>
  <w:num w:numId="11" w16cid:durableId="2073578040">
    <w:abstractNumId w:val="10"/>
  </w:num>
  <w:num w:numId="12" w16cid:durableId="1114638251">
    <w:abstractNumId w:val="13"/>
  </w:num>
  <w:num w:numId="13" w16cid:durableId="599921122">
    <w:abstractNumId w:val="11"/>
  </w:num>
  <w:num w:numId="14" w16cid:durableId="535394142">
    <w:abstractNumId w:val="9"/>
  </w:num>
  <w:num w:numId="15" w16cid:durableId="1240748866">
    <w:abstractNumId w:val="14"/>
  </w:num>
  <w:num w:numId="16" w16cid:durableId="1894917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5121B"/>
    <w:rsid w:val="008F4D92"/>
    <w:rsid w:val="00AA1D8D"/>
    <w:rsid w:val="00B47730"/>
    <w:rsid w:val="00BB4AEE"/>
    <w:rsid w:val="00CB0664"/>
    <w:rsid w:val="00DB4E25"/>
    <w:rsid w:val="00DC3979"/>
    <w:rsid w:val="00DF24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65EBFE"/>
  <w14:defaultImageDpi w14:val="300"/>
  <w15:docId w15:val="{94F4E237-6782-4D6D-88E2-85442DCE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ULTIMATE SPIDER-MAN</cp:lastModifiedBy>
  <cp:revision>5</cp:revision>
  <dcterms:created xsi:type="dcterms:W3CDTF">2013-12-23T23:15:00Z</dcterms:created>
  <dcterms:modified xsi:type="dcterms:W3CDTF">2025-05-05T04:29:00Z</dcterms:modified>
  <cp:category/>
</cp:coreProperties>
</file>