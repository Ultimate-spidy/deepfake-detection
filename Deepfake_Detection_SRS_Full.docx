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131E3" w14:textId="77777777" w:rsidR="00AD655F" w:rsidRDefault="00000000">
      <w:pPr>
        <w:pStyle w:val="Title"/>
      </w:pPr>
      <w:r>
        <w:t>Software Requirements Specification (SRS)</w:t>
      </w:r>
    </w:p>
    <w:p w14:paraId="20F39ABF" w14:textId="77777777" w:rsidR="00AD655F" w:rsidRDefault="00000000">
      <w:r w:rsidRPr="000240D9">
        <w:rPr>
          <w:b/>
          <w:bCs/>
        </w:rPr>
        <w:t>Project Title:</w:t>
      </w:r>
      <w:r>
        <w:t xml:space="preserve"> Deepfake Detection System using MesoNet</w:t>
      </w:r>
    </w:p>
    <w:p w14:paraId="3C845D97" w14:textId="77777777" w:rsidR="00AD655F" w:rsidRDefault="00000000">
      <w:r w:rsidRPr="000240D9">
        <w:rPr>
          <w:b/>
          <w:bCs/>
        </w:rPr>
        <w:t>Version:</w:t>
      </w:r>
      <w:r>
        <w:t xml:space="preserve"> 1.0</w:t>
      </w:r>
    </w:p>
    <w:p w14:paraId="3D073948" w14:textId="77777777" w:rsidR="00AD655F" w:rsidRDefault="00000000">
      <w:r w:rsidRPr="000240D9">
        <w:rPr>
          <w:b/>
          <w:bCs/>
        </w:rPr>
        <w:t>Date:</w:t>
      </w:r>
      <w:r>
        <w:t xml:space="preserve"> April 12, 2025</w:t>
      </w:r>
    </w:p>
    <w:p w14:paraId="592D4750" w14:textId="77777777" w:rsidR="00AD655F" w:rsidRDefault="00000000">
      <w:r w:rsidRPr="000240D9">
        <w:rPr>
          <w:b/>
          <w:bCs/>
        </w:rPr>
        <w:t>Prepared by:</w:t>
      </w:r>
      <w:r>
        <w:t xml:space="preserve"> The DeepFake Detection Team</w:t>
      </w:r>
    </w:p>
    <w:p w14:paraId="39159ED5" w14:textId="77777777" w:rsidR="00AD655F" w:rsidRDefault="00000000">
      <w:r>
        <w:br w:type="page"/>
      </w:r>
    </w:p>
    <w:p w14:paraId="0D7B11E5" w14:textId="77777777" w:rsidR="00AD655F" w:rsidRDefault="00000000">
      <w:pPr>
        <w:pStyle w:val="Heading1"/>
      </w:pPr>
      <w:r>
        <w:lastRenderedPageBreak/>
        <w:t>Table of Contents</w:t>
      </w:r>
    </w:p>
    <w:p w14:paraId="456A40BA" w14:textId="77777777" w:rsidR="00AD655F" w:rsidRDefault="00000000">
      <w:pPr>
        <w:pStyle w:val="ListBullet"/>
      </w:pPr>
      <w:r>
        <w:t>1. Introduction</w:t>
      </w:r>
    </w:p>
    <w:p w14:paraId="184204CD" w14:textId="77777777" w:rsidR="00AD655F" w:rsidRDefault="00000000">
      <w:pPr>
        <w:pStyle w:val="ListBullet"/>
      </w:pPr>
      <w:r>
        <w:t xml:space="preserve">    1.1 Purpose</w:t>
      </w:r>
    </w:p>
    <w:p w14:paraId="37BEEF29" w14:textId="77777777" w:rsidR="00AD655F" w:rsidRDefault="00000000">
      <w:pPr>
        <w:pStyle w:val="ListBullet"/>
      </w:pPr>
      <w:r>
        <w:t xml:space="preserve">    1.2 Scope</w:t>
      </w:r>
    </w:p>
    <w:p w14:paraId="32E9C4B2" w14:textId="77777777" w:rsidR="00AD655F" w:rsidRDefault="00000000">
      <w:pPr>
        <w:pStyle w:val="ListBullet"/>
      </w:pPr>
      <w:r>
        <w:t xml:space="preserve">    1.3 Definitions, Acronyms, and Abbreviations</w:t>
      </w:r>
    </w:p>
    <w:p w14:paraId="4D2BC179" w14:textId="77777777" w:rsidR="00AD655F" w:rsidRDefault="00000000">
      <w:pPr>
        <w:pStyle w:val="ListBullet"/>
      </w:pPr>
      <w:r>
        <w:t xml:space="preserve">    1.4 References</w:t>
      </w:r>
    </w:p>
    <w:p w14:paraId="22AA0C83" w14:textId="77777777" w:rsidR="00AD655F" w:rsidRDefault="00000000">
      <w:pPr>
        <w:pStyle w:val="ListBullet"/>
      </w:pPr>
      <w:r>
        <w:t>2. Overall Description</w:t>
      </w:r>
    </w:p>
    <w:p w14:paraId="70AEB0FD" w14:textId="77777777" w:rsidR="00AD655F" w:rsidRDefault="00000000">
      <w:pPr>
        <w:pStyle w:val="ListBullet"/>
      </w:pPr>
      <w:r>
        <w:t xml:space="preserve">    2.1 Product Perspective</w:t>
      </w:r>
    </w:p>
    <w:p w14:paraId="78C8CAF9" w14:textId="77777777" w:rsidR="00AD655F" w:rsidRDefault="00000000">
      <w:pPr>
        <w:pStyle w:val="ListBullet"/>
      </w:pPr>
      <w:r>
        <w:t xml:space="preserve">    2.2 Product Features</w:t>
      </w:r>
    </w:p>
    <w:p w14:paraId="4A1FB668" w14:textId="77777777" w:rsidR="00AD655F" w:rsidRDefault="00000000">
      <w:pPr>
        <w:pStyle w:val="ListBullet"/>
      </w:pPr>
      <w:r>
        <w:t xml:space="preserve">    2.3 User Classes and Characteristics</w:t>
      </w:r>
    </w:p>
    <w:p w14:paraId="3DA588AD" w14:textId="77777777" w:rsidR="00AD655F" w:rsidRDefault="00000000">
      <w:pPr>
        <w:pStyle w:val="ListBullet"/>
      </w:pPr>
      <w:r>
        <w:t xml:space="preserve">    2.4 Operating Environment</w:t>
      </w:r>
    </w:p>
    <w:p w14:paraId="127926F9" w14:textId="77777777" w:rsidR="00AD655F" w:rsidRDefault="00000000">
      <w:pPr>
        <w:pStyle w:val="ListBullet"/>
      </w:pPr>
      <w:r>
        <w:t xml:space="preserve">    2.5 Design and Implementation Constraints</w:t>
      </w:r>
    </w:p>
    <w:p w14:paraId="4CD8D4EE" w14:textId="77777777" w:rsidR="00AD655F" w:rsidRDefault="00000000">
      <w:pPr>
        <w:pStyle w:val="ListBullet"/>
      </w:pPr>
      <w:r>
        <w:t xml:space="preserve">    2.6 Assumptions and Dependencies</w:t>
      </w:r>
    </w:p>
    <w:p w14:paraId="356D8A53" w14:textId="77777777" w:rsidR="00AD655F" w:rsidRDefault="00000000">
      <w:pPr>
        <w:pStyle w:val="ListBullet"/>
      </w:pPr>
      <w:r>
        <w:t>3. Specific Requirements</w:t>
      </w:r>
    </w:p>
    <w:p w14:paraId="46606027" w14:textId="77777777" w:rsidR="00AD655F" w:rsidRDefault="00000000">
      <w:pPr>
        <w:pStyle w:val="ListBullet"/>
      </w:pPr>
      <w:r>
        <w:t xml:space="preserve">    3.1 Functional Requirements</w:t>
      </w:r>
    </w:p>
    <w:p w14:paraId="7A559560" w14:textId="77777777" w:rsidR="00AD655F" w:rsidRDefault="00000000">
      <w:pPr>
        <w:pStyle w:val="ListBullet"/>
      </w:pPr>
      <w:r>
        <w:t xml:space="preserve">    3.2 Non-Functional Requirements</w:t>
      </w:r>
    </w:p>
    <w:p w14:paraId="40508294" w14:textId="77777777" w:rsidR="00AD655F" w:rsidRDefault="00000000">
      <w:pPr>
        <w:pStyle w:val="ListBullet"/>
      </w:pPr>
      <w:r>
        <w:t>4. External Interface Requirements</w:t>
      </w:r>
    </w:p>
    <w:p w14:paraId="6BAE4799" w14:textId="77777777" w:rsidR="00AD655F" w:rsidRDefault="00000000">
      <w:pPr>
        <w:pStyle w:val="ListBullet"/>
      </w:pPr>
      <w:r>
        <w:t xml:space="preserve">    4.1 User Interfaces</w:t>
      </w:r>
    </w:p>
    <w:p w14:paraId="17FD9EA3" w14:textId="77777777" w:rsidR="00AD655F" w:rsidRDefault="00000000">
      <w:pPr>
        <w:pStyle w:val="ListBullet"/>
      </w:pPr>
      <w:r>
        <w:t xml:space="preserve">    4.2 Software Interfaces</w:t>
      </w:r>
    </w:p>
    <w:p w14:paraId="77BB95F9" w14:textId="77777777" w:rsidR="00AD655F" w:rsidRDefault="00000000">
      <w:pPr>
        <w:pStyle w:val="ListBullet"/>
      </w:pPr>
      <w:r>
        <w:t xml:space="preserve">    4.3 Communications Interfaces</w:t>
      </w:r>
    </w:p>
    <w:p w14:paraId="72756B96" w14:textId="77777777" w:rsidR="00AD655F" w:rsidRDefault="00000000">
      <w:pPr>
        <w:pStyle w:val="ListBullet"/>
      </w:pPr>
      <w:r>
        <w:t>5. System Models</w:t>
      </w:r>
    </w:p>
    <w:p w14:paraId="1DAD5CB2" w14:textId="77777777" w:rsidR="00AD655F" w:rsidRDefault="00000000">
      <w:pPr>
        <w:pStyle w:val="ListBullet"/>
      </w:pPr>
      <w:r>
        <w:t xml:space="preserve">    5.1 Use Case Diagrams</w:t>
      </w:r>
    </w:p>
    <w:p w14:paraId="1EC9CE3D" w14:textId="77777777" w:rsidR="00AD655F" w:rsidRDefault="00000000">
      <w:pPr>
        <w:pStyle w:val="ListBullet"/>
      </w:pPr>
      <w:r>
        <w:t xml:space="preserve">    5.2 Data Flow Diagrams</w:t>
      </w:r>
    </w:p>
    <w:p w14:paraId="3EF9CF21" w14:textId="77777777" w:rsidR="00AD655F" w:rsidRDefault="00000000">
      <w:pPr>
        <w:pStyle w:val="ListBullet"/>
      </w:pPr>
      <w:r>
        <w:t xml:space="preserve">    5.3 ER Diagrams</w:t>
      </w:r>
    </w:p>
    <w:p w14:paraId="108BFE15" w14:textId="77777777" w:rsidR="00AD655F" w:rsidRDefault="00000000">
      <w:pPr>
        <w:pStyle w:val="ListBullet"/>
      </w:pPr>
      <w:r>
        <w:t>6. Appendices</w:t>
      </w:r>
    </w:p>
    <w:p w14:paraId="659F1DFB" w14:textId="77777777" w:rsidR="00AD655F" w:rsidRDefault="00000000">
      <w:pPr>
        <w:pStyle w:val="ListBullet"/>
      </w:pPr>
      <w:r>
        <w:t xml:space="preserve">    6.1 Glossary</w:t>
      </w:r>
    </w:p>
    <w:p w14:paraId="244E026C" w14:textId="77777777" w:rsidR="00AD655F" w:rsidRDefault="00000000">
      <w:pPr>
        <w:pStyle w:val="ListBullet"/>
      </w:pPr>
      <w:r>
        <w:t xml:space="preserve">    6.2 Acknowledgements</w:t>
      </w:r>
    </w:p>
    <w:p w14:paraId="5FBFB3B6" w14:textId="77777777" w:rsidR="00AD655F" w:rsidRDefault="00000000">
      <w:r>
        <w:br w:type="page"/>
      </w:r>
    </w:p>
    <w:p w14:paraId="585E3C16" w14:textId="77777777" w:rsidR="00AD655F" w:rsidRDefault="00AD655F" w:rsidP="000240D9">
      <w:pPr>
        <w:spacing w:line="240" w:lineRule="auto"/>
      </w:pPr>
    </w:p>
    <w:p w14:paraId="3233F235" w14:textId="77777777" w:rsidR="00AD655F" w:rsidRDefault="00000000" w:rsidP="000240D9">
      <w:pPr>
        <w:pStyle w:val="Heading1"/>
        <w:spacing w:line="240" w:lineRule="auto"/>
      </w:pPr>
      <w:r>
        <w:t>1. Introduction</w:t>
      </w:r>
    </w:p>
    <w:p w14:paraId="0DDFA968" w14:textId="77777777" w:rsidR="00AD655F" w:rsidRPr="000240D9" w:rsidRDefault="00000000" w:rsidP="000240D9">
      <w:pPr>
        <w:spacing w:line="240" w:lineRule="auto"/>
        <w:rPr>
          <w:b/>
          <w:bCs/>
        </w:rPr>
      </w:pPr>
      <w:r w:rsidRPr="000240D9">
        <w:rPr>
          <w:b/>
          <w:bCs/>
        </w:rPr>
        <w:t>1.1 Purpose</w:t>
      </w:r>
    </w:p>
    <w:p w14:paraId="5872BF90" w14:textId="77777777" w:rsidR="00AD655F" w:rsidRPr="000240D9" w:rsidRDefault="00000000" w:rsidP="000240D9">
      <w:pPr>
        <w:spacing w:line="240" w:lineRule="auto"/>
        <w:rPr>
          <w:b/>
          <w:bCs/>
        </w:rPr>
      </w:pPr>
      <w:r>
        <w:t xml:space="preserve">The purpose of this Software Requirements Specification (SRS) document is to outline the functional and non-functional requirements of the Deepfake Detection System using the MesoNet architecture. This project aims to provide a web-based solution for real-time detection of facial image manipulation through deep learning-based methods. The SRS serves as a foundation for software development and will be referenced throughout the </w:t>
      </w:r>
      <w:r w:rsidRPr="000240D9">
        <w:rPr>
          <w:b/>
          <w:bCs/>
        </w:rPr>
        <w:t>system design, implementation, testing, and maintenance phases.</w:t>
      </w:r>
    </w:p>
    <w:p w14:paraId="452BEDC6" w14:textId="77777777" w:rsidR="00AD655F" w:rsidRPr="000240D9" w:rsidRDefault="00000000" w:rsidP="000240D9">
      <w:pPr>
        <w:spacing w:line="240" w:lineRule="auto"/>
        <w:rPr>
          <w:b/>
          <w:bCs/>
        </w:rPr>
      </w:pPr>
      <w:r w:rsidRPr="000240D9">
        <w:rPr>
          <w:b/>
          <w:bCs/>
        </w:rPr>
        <w:t>1.2 Scope</w:t>
      </w:r>
    </w:p>
    <w:p w14:paraId="414DA570" w14:textId="77777777" w:rsidR="00AD655F" w:rsidRDefault="00000000" w:rsidP="000240D9">
      <w:pPr>
        <w:spacing w:line="240" w:lineRule="auto"/>
      </w:pPr>
      <w:r>
        <w:t>The Deepfake Detection System focuses on static image analysis and uses a convolutional neural network (CNN) called MesoNet to classify images as real or fake. The application supports image upload, face detection, and classification using MesoNet. It also offers awareness and educational modules, including a gallery and quiz.</w:t>
      </w:r>
    </w:p>
    <w:p w14:paraId="5AD091BA" w14:textId="77777777" w:rsidR="00AD655F" w:rsidRDefault="00000000" w:rsidP="000240D9">
      <w:pPr>
        <w:spacing w:line="240" w:lineRule="auto"/>
      </w:pPr>
      <w:r w:rsidRPr="000240D9">
        <w:rPr>
          <w:b/>
          <w:bCs/>
        </w:rPr>
        <w:t>1.3 Definitions, Acronyms, and Abbreviations</w:t>
      </w:r>
    </w:p>
    <w:p w14:paraId="0E7376D2" w14:textId="77777777" w:rsidR="00AD655F" w:rsidRDefault="00000000" w:rsidP="000240D9">
      <w:pPr>
        <w:spacing w:line="240" w:lineRule="auto"/>
      </w:pPr>
      <w:r>
        <w:t>Deepfake: Digitally manipulated media using AI</w:t>
      </w:r>
    </w:p>
    <w:p w14:paraId="7EA21F7E" w14:textId="77777777" w:rsidR="00AD655F" w:rsidRDefault="00000000" w:rsidP="000240D9">
      <w:pPr>
        <w:spacing w:line="240" w:lineRule="auto"/>
      </w:pPr>
      <w:r>
        <w:t>MesoNet: CNN architecture for deepfake detection</w:t>
      </w:r>
    </w:p>
    <w:p w14:paraId="2C9F105F" w14:textId="77777777" w:rsidR="00AD655F" w:rsidRDefault="00000000" w:rsidP="000240D9">
      <w:pPr>
        <w:spacing w:line="240" w:lineRule="auto"/>
      </w:pPr>
      <w:r>
        <w:t>CNN: Convolutional Neural Network</w:t>
      </w:r>
    </w:p>
    <w:p w14:paraId="6D43E00E" w14:textId="77777777" w:rsidR="00AD655F" w:rsidRDefault="00000000" w:rsidP="000240D9">
      <w:pPr>
        <w:spacing w:line="240" w:lineRule="auto"/>
      </w:pPr>
      <w:r>
        <w:t>UI: User Interface</w:t>
      </w:r>
    </w:p>
    <w:p w14:paraId="5FF7673B" w14:textId="77777777" w:rsidR="00AD655F" w:rsidRDefault="00000000" w:rsidP="000240D9">
      <w:pPr>
        <w:spacing w:line="240" w:lineRule="auto"/>
      </w:pPr>
      <w:r>
        <w:t>API: Application Programming Interface</w:t>
      </w:r>
    </w:p>
    <w:p w14:paraId="31401CE0" w14:textId="77777777" w:rsidR="00AD655F" w:rsidRDefault="00000000" w:rsidP="000240D9">
      <w:pPr>
        <w:spacing w:line="240" w:lineRule="auto"/>
      </w:pPr>
      <w:r>
        <w:t>HTTPS: Secure web protocol</w:t>
      </w:r>
    </w:p>
    <w:p w14:paraId="03A07A12" w14:textId="77777777" w:rsidR="00AD655F" w:rsidRDefault="00000000" w:rsidP="000240D9">
      <w:pPr>
        <w:spacing w:line="240" w:lineRule="auto"/>
      </w:pPr>
      <w:r>
        <w:t>Flask: Python web framework</w:t>
      </w:r>
    </w:p>
    <w:p w14:paraId="3E77BCF6" w14:textId="77777777" w:rsidR="00AD655F" w:rsidRDefault="00000000" w:rsidP="000240D9">
      <w:pPr>
        <w:spacing w:line="240" w:lineRule="auto"/>
      </w:pPr>
      <w:r>
        <w:t>PostgreSQL: Relational database system</w:t>
      </w:r>
    </w:p>
    <w:p w14:paraId="1298FA98" w14:textId="77777777" w:rsidR="00AD655F" w:rsidRPr="000240D9" w:rsidRDefault="00000000" w:rsidP="000240D9">
      <w:pPr>
        <w:spacing w:line="240" w:lineRule="auto"/>
        <w:rPr>
          <w:b/>
          <w:bCs/>
        </w:rPr>
      </w:pPr>
      <w:r w:rsidRPr="000240D9">
        <w:rPr>
          <w:b/>
          <w:bCs/>
        </w:rPr>
        <w:t>1.4 References</w:t>
      </w:r>
    </w:p>
    <w:p w14:paraId="11D248CD" w14:textId="77777777" w:rsidR="00AD655F" w:rsidRDefault="00000000" w:rsidP="000240D9">
      <w:pPr>
        <w:spacing w:line="240" w:lineRule="auto"/>
      </w:pPr>
      <w:r>
        <w:t>- Afchar et al., 2018. MesoNet: a Compact Facial Video Forgery Detection Network</w:t>
      </w:r>
    </w:p>
    <w:p w14:paraId="4B3FA10F" w14:textId="77777777" w:rsidR="00AD655F" w:rsidRDefault="00000000" w:rsidP="000240D9">
      <w:pPr>
        <w:spacing w:line="240" w:lineRule="auto"/>
      </w:pPr>
      <w:r>
        <w:t>- TensorFlow API Docs</w:t>
      </w:r>
    </w:p>
    <w:p w14:paraId="6312AC51" w14:textId="77777777" w:rsidR="00AD655F" w:rsidRDefault="00000000" w:rsidP="000240D9">
      <w:pPr>
        <w:spacing w:line="240" w:lineRule="auto"/>
      </w:pPr>
      <w:r>
        <w:t>- Flask Documentation</w:t>
      </w:r>
    </w:p>
    <w:p w14:paraId="5E698088" w14:textId="77777777" w:rsidR="00AD655F" w:rsidRDefault="00000000" w:rsidP="000240D9">
      <w:pPr>
        <w:spacing w:line="240" w:lineRule="auto"/>
      </w:pPr>
      <w:r>
        <w:t>- OpenCV Documentation</w:t>
      </w:r>
    </w:p>
    <w:p w14:paraId="1074CAD5" w14:textId="77777777" w:rsidR="00AD655F" w:rsidRDefault="00000000" w:rsidP="000240D9">
      <w:pPr>
        <w:spacing w:line="240" w:lineRule="auto"/>
      </w:pPr>
      <w:r>
        <w:t>- Python 3.11 Documentation</w:t>
      </w:r>
    </w:p>
    <w:p w14:paraId="6B9616A8" w14:textId="77777777" w:rsidR="00AD655F" w:rsidRDefault="00000000" w:rsidP="000240D9">
      <w:pPr>
        <w:pStyle w:val="Heading1"/>
        <w:spacing w:line="240" w:lineRule="auto"/>
      </w:pPr>
      <w:r>
        <w:t>2. Overall Description</w:t>
      </w:r>
    </w:p>
    <w:p w14:paraId="77F01D98" w14:textId="77777777" w:rsidR="00AD655F" w:rsidRPr="000240D9" w:rsidRDefault="00000000" w:rsidP="000240D9">
      <w:pPr>
        <w:spacing w:line="240" w:lineRule="auto"/>
        <w:rPr>
          <w:b/>
          <w:bCs/>
        </w:rPr>
      </w:pPr>
      <w:r w:rsidRPr="000240D9">
        <w:rPr>
          <w:b/>
          <w:bCs/>
        </w:rPr>
        <w:t>2.1 Product Perspective</w:t>
      </w:r>
    </w:p>
    <w:p w14:paraId="51AC4615" w14:textId="77777777" w:rsidR="00AD655F" w:rsidRDefault="00000000" w:rsidP="000240D9">
      <w:pPr>
        <w:spacing w:line="240" w:lineRule="auto"/>
      </w:pPr>
      <w:r>
        <w:lastRenderedPageBreak/>
        <w:t>The Deepfake Detection System is a standalone web application using Flask for the backend and TensorFlow for model inference. It is built for deployment on cloud platforms and supports interaction via web browsers.</w:t>
      </w:r>
    </w:p>
    <w:p w14:paraId="590962D4" w14:textId="77777777" w:rsidR="00AD655F" w:rsidRPr="000240D9" w:rsidRDefault="00000000" w:rsidP="000240D9">
      <w:pPr>
        <w:spacing w:line="240" w:lineRule="auto"/>
        <w:rPr>
          <w:b/>
          <w:bCs/>
        </w:rPr>
      </w:pPr>
      <w:r w:rsidRPr="000240D9">
        <w:rPr>
          <w:b/>
          <w:bCs/>
        </w:rPr>
        <w:t>2.2 Product Features</w:t>
      </w:r>
    </w:p>
    <w:p w14:paraId="582138A1" w14:textId="77777777" w:rsidR="00AD655F" w:rsidRDefault="00000000" w:rsidP="000240D9">
      <w:pPr>
        <w:spacing w:line="240" w:lineRule="auto"/>
      </w:pPr>
      <w:r>
        <w:t>- Image upload interface</w:t>
      </w:r>
    </w:p>
    <w:p w14:paraId="0D865B9F" w14:textId="77777777" w:rsidR="00AD655F" w:rsidRDefault="00000000" w:rsidP="000240D9">
      <w:pPr>
        <w:spacing w:line="240" w:lineRule="auto"/>
      </w:pPr>
      <w:r>
        <w:t>- Face detection preprocessing using OpenCV</w:t>
      </w:r>
    </w:p>
    <w:p w14:paraId="7675A226" w14:textId="77777777" w:rsidR="00AD655F" w:rsidRDefault="00000000" w:rsidP="000240D9">
      <w:pPr>
        <w:spacing w:line="240" w:lineRule="auto"/>
      </w:pPr>
      <w:r>
        <w:t>- Deepfake classification with confidence score via MesoNet</w:t>
      </w:r>
    </w:p>
    <w:p w14:paraId="19DA7F46" w14:textId="77777777" w:rsidR="00AD655F" w:rsidRDefault="00000000" w:rsidP="000240D9">
      <w:pPr>
        <w:spacing w:line="240" w:lineRule="auto"/>
      </w:pPr>
      <w:r>
        <w:t>- Result display with session tracking</w:t>
      </w:r>
    </w:p>
    <w:p w14:paraId="6E515075" w14:textId="77777777" w:rsidR="00AD655F" w:rsidRDefault="00000000" w:rsidP="000240D9">
      <w:pPr>
        <w:spacing w:line="240" w:lineRule="auto"/>
      </w:pPr>
      <w:r>
        <w:t>- Educational gallery and awareness quiz</w:t>
      </w:r>
    </w:p>
    <w:p w14:paraId="408882E7" w14:textId="77777777" w:rsidR="00AD655F" w:rsidRPr="000240D9" w:rsidRDefault="00000000" w:rsidP="000240D9">
      <w:pPr>
        <w:spacing w:line="240" w:lineRule="auto"/>
        <w:rPr>
          <w:b/>
          <w:bCs/>
        </w:rPr>
      </w:pPr>
      <w:r w:rsidRPr="000240D9">
        <w:rPr>
          <w:b/>
          <w:bCs/>
        </w:rPr>
        <w:t>2.3 User Classes and Characteristics</w:t>
      </w:r>
    </w:p>
    <w:p w14:paraId="5012AF0F" w14:textId="77777777" w:rsidR="00AD655F" w:rsidRDefault="00000000" w:rsidP="000240D9">
      <w:pPr>
        <w:spacing w:line="240" w:lineRule="auto"/>
      </w:pPr>
      <w:r>
        <w:t>- General Users: Basic familiarity with web apps</w:t>
      </w:r>
    </w:p>
    <w:p w14:paraId="77D2B5CD" w14:textId="77777777" w:rsidR="00AD655F" w:rsidRDefault="00000000" w:rsidP="000240D9">
      <w:pPr>
        <w:spacing w:line="240" w:lineRule="auto"/>
      </w:pPr>
      <w:r>
        <w:t>- Students: Intermediate ML/AI understanding</w:t>
      </w:r>
    </w:p>
    <w:p w14:paraId="69957421" w14:textId="77777777" w:rsidR="00AD655F" w:rsidRDefault="00000000" w:rsidP="000240D9">
      <w:pPr>
        <w:spacing w:line="240" w:lineRule="auto"/>
      </w:pPr>
      <w:r>
        <w:t>- Educators: Knowledgeable in AI concepts</w:t>
      </w:r>
    </w:p>
    <w:p w14:paraId="2594FD2B" w14:textId="77777777" w:rsidR="00AD655F" w:rsidRDefault="00000000" w:rsidP="000240D9">
      <w:pPr>
        <w:spacing w:line="240" w:lineRule="auto"/>
      </w:pPr>
      <w:r>
        <w:t>- Developers: Able to integrate APIs</w:t>
      </w:r>
    </w:p>
    <w:p w14:paraId="5FC112AA" w14:textId="77777777" w:rsidR="00AD655F" w:rsidRPr="000240D9" w:rsidRDefault="00000000" w:rsidP="000240D9">
      <w:pPr>
        <w:spacing w:line="240" w:lineRule="auto"/>
        <w:rPr>
          <w:b/>
          <w:bCs/>
        </w:rPr>
      </w:pPr>
      <w:r w:rsidRPr="000240D9">
        <w:rPr>
          <w:b/>
          <w:bCs/>
        </w:rPr>
        <w:t>2.4 Operating Environment</w:t>
      </w:r>
    </w:p>
    <w:p w14:paraId="0CF5FEDE" w14:textId="77777777" w:rsidR="00AD655F" w:rsidRDefault="00000000" w:rsidP="000240D9">
      <w:pPr>
        <w:spacing w:line="240" w:lineRule="auto"/>
      </w:pPr>
      <w:r>
        <w:t>- Browser: Chrome, Firefox, Safari</w:t>
      </w:r>
    </w:p>
    <w:p w14:paraId="543F4ED5" w14:textId="77777777" w:rsidR="00AD655F" w:rsidRDefault="00000000" w:rsidP="000240D9">
      <w:pPr>
        <w:spacing w:line="240" w:lineRule="auto"/>
      </w:pPr>
      <w:r>
        <w:t>- Backend: Python 3.11+, Flask, Gunicorn</w:t>
      </w:r>
    </w:p>
    <w:p w14:paraId="1BC02676" w14:textId="77777777" w:rsidR="00AD655F" w:rsidRDefault="00000000" w:rsidP="000240D9">
      <w:pPr>
        <w:spacing w:line="240" w:lineRule="auto"/>
      </w:pPr>
      <w:r>
        <w:t>- ML Libraries: TensorFlow/Keras, OpenCV</w:t>
      </w:r>
    </w:p>
    <w:p w14:paraId="3590319E" w14:textId="77777777" w:rsidR="00AD655F" w:rsidRDefault="00000000" w:rsidP="000240D9">
      <w:pPr>
        <w:spacing w:line="240" w:lineRule="auto"/>
      </w:pPr>
      <w:r>
        <w:t>- Database: PostgreSQL 14+</w:t>
      </w:r>
    </w:p>
    <w:p w14:paraId="77CC4F70" w14:textId="77777777" w:rsidR="00AD655F" w:rsidRPr="000240D9" w:rsidRDefault="00000000" w:rsidP="000240D9">
      <w:pPr>
        <w:spacing w:line="240" w:lineRule="auto"/>
        <w:rPr>
          <w:b/>
          <w:bCs/>
        </w:rPr>
      </w:pPr>
      <w:r w:rsidRPr="000240D9">
        <w:rPr>
          <w:b/>
          <w:bCs/>
        </w:rPr>
        <w:t>2.5 Design and Implementation Constraints</w:t>
      </w:r>
    </w:p>
    <w:p w14:paraId="7410821B" w14:textId="77777777" w:rsidR="00AD655F" w:rsidRDefault="00000000" w:rsidP="000240D9">
      <w:pPr>
        <w:spacing w:line="240" w:lineRule="auto"/>
      </w:pPr>
      <w:r>
        <w:t>- Face-only images</w:t>
      </w:r>
    </w:p>
    <w:p w14:paraId="385C40EB" w14:textId="77777777" w:rsidR="00AD655F" w:rsidRDefault="00000000" w:rsidP="000240D9">
      <w:pPr>
        <w:spacing w:line="240" w:lineRule="auto"/>
      </w:pPr>
      <w:r>
        <w:t>- Max file size: 5MB</w:t>
      </w:r>
    </w:p>
    <w:p w14:paraId="46333BA1" w14:textId="77777777" w:rsidR="00AD655F" w:rsidRDefault="00000000" w:rsidP="000240D9">
      <w:pPr>
        <w:spacing w:line="240" w:lineRule="auto"/>
      </w:pPr>
      <w:r>
        <w:t>- MesoNet pre-trained model used</w:t>
      </w:r>
    </w:p>
    <w:p w14:paraId="36837B89" w14:textId="77777777" w:rsidR="00AD655F" w:rsidRDefault="00000000" w:rsidP="000240D9">
      <w:pPr>
        <w:spacing w:line="240" w:lineRule="auto"/>
      </w:pPr>
      <w:r>
        <w:t>- Responsive UI design required</w:t>
      </w:r>
    </w:p>
    <w:p w14:paraId="6D270DC2" w14:textId="77777777" w:rsidR="00AD655F" w:rsidRPr="000240D9" w:rsidRDefault="00000000" w:rsidP="000240D9">
      <w:pPr>
        <w:spacing w:line="240" w:lineRule="auto"/>
        <w:rPr>
          <w:b/>
          <w:bCs/>
        </w:rPr>
      </w:pPr>
      <w:r w:rsidRPr="000240D9">
        <w:rPr>
          <w:b/>
          <w:bCs/>
        </w:rPr>
        <w:t>2.6 Assumptions and Dependencies</w:t>
      </w:r>
    </w:p>
    <w:p w14:paraId="0E47C743" w14:textId="77777777" w:rsidR="00AD655F" w:rsidRDefault="00000000" w:rsidP="000240D9">
      <w:pPr>
        <w:spacing w:line="240" w:lineRule="auto"/>
      </w:pPr>
      <w:r>
        <w:t>- Pre-trained model available</w:t>
      </w:r>
    </w:p>
    <w:p w14:paraId="72B40B83" w14:textId="77777777" w:rsidR="00AD655F" w:rsidRDefault="00000000" w:rsidP="000240D9">
      <w:pPr>
        <w:spacing w:line="240" w:lineRule="auto"/>
      </w:pPr>
      <w:r>
        <w:t>- Internet connectivity assumed</w:t>
      </w:r>
    </w:p>
    <w:p w14:paraId="002A86F2" w14:textId="77777777" w:rsidR="00AD655F" w:rsidRDefault="00000000" w:rsidP="000240D9">
      <w:pPr>
        <w:spacing w:line="240" w:lineRule="auto"/>
      </w:pPr>
      <w:r>
        <w:t>- Libraries compatible with server OS</w:t>
      </w:r>
    </w:p>
    <w:p w14:paraId="7A87AA2F" w14:textId="77777777" w:rsidR="00AD655F" w:rsidRDefault="00000000" w:rsidP="000240D9">
      <w:pPr>
        <w:pStyle w:val="Heading1"/>
        <w:spacing w:line="240" w:lineRule="auto"/>
      </w:pPr>
      <w:r>
        <w:lastRenderedPageBreak/>
        <w:t>3. Specific Requirements</w:t>
      </w:r>
    </w:p>
    <w:p w14:paraId="4198B6BA" w14:textId="77777777" w:rsidR="00AD655F" w:rsidRPr="000240D9" w:rsidRDefault="00000000" w:rsidP="000240D9">
      <w:pPr>
        <w:spacing w:line="240" w:lineRule="auto"/>
        <w:rPr>
          <w:b/>
          <w:bCs/>
        </w:rPr>
      </w:pPr>
      <w:r w:rsidRPr="000240D9">
        <w:rPr>
          <w:b/>
          <w:bCs/>
        </w:rPr>
        <w:t>3.1 Functional Requirements</w:t>
      </w:r>
    </w:p>
    <w:p w14:paraId="1AA6C3C8" w14:textId="77777777" w:rsidR="00AD655F" w:rsidRDefault="00000000" w:rsidP="000240D9">
      <w:pPr>
        <w:spacing w:line="240" w:lineRule="auto"/>
      </w:pPr>
      <w:r>
        <w:t>FR1.1 - Secure image upload</w:t>
      </w:r>
    </w:p>
    <w:p w14:paraId="0AB18AB4" w14:textId="77777777" w:rsidR="00AD655F" w:rsidRDefault="00000000" w:rsidP="000240D9">
      <w:pPr>
        <w:spacing w:line="240" w:lineRule="auto"/>
      </w:pPr>
      <w:r>
        <w:t>FR1.2 - Format and size validation</w:t>
      </w:r>
    </w:p>
    <w:p w14:paraId="5822D3F6" w14:textId="77777777" w:rsidR="00AD655F" w:rsidRDefault="00000000" w:rsidP="000240D9">
      <w:pPr>
        <w:spacing w:line="240" w:lineRule="auto"/>
      </w:pPr>
      <w:r>
        <w:t>FR2.1 - Face detection using OpenCV</w:t>
      </w:r>
    </w:p>
    <w:p w14:paraId="4B2A6387" w14:textId="77777777" w:rsidR="00AD655F" w:rsidRDefault="00000000" w:rsidP="000240D9">
      <w:pPr>
        <w:spacing w:line="240" w:lineRule="auto"/>
      </w:pPr>
      <w:r>
        <w:t>FR3.1 - MesoNet classification</w:t>
      </w:r>
    </w:p>
    <w:p w14:paraId="3438FFBF" w14:textId="77777777" w:rsidR="00AD655F" w:rsidRDefault="00000000" w:rsidP="000240D9">
      <w:pPr>
        <w:spacing w:line="240" w:lineRule="auto"/>
      </w:pPr>
      <w:r>
        <w:t>FR3.2 - Result display with confidence</w:t>
      </w:r>
    </w:p>
    <w:p w14:paraId="09B803BA" w14:textId="77777777" w:rsidR="00AD655F" w:rsidRDefault="00000000" w:rsidP="000240D9">
      <w:pPr>
        <w:spacing w:line="240" w:lineRule="auto"/>
      </w:pPr>
      <w:r>
        <w:t>FR4.1 - Result storage in temporary session</w:t>
      </w:r>
    </w:p>
    <w:p w14:paraId="7373B907" w14:textId="77777777" w:rsidR="00AD655F" w:rsidRDefault="00000000" w:rsidP="000240D9">
      <w:pPr>
        <w:spacing w:line="240" w:lineRule="auto"/>
      </w:pPr>
      <w:r>
        <w:t>FR4.2 - Educational module with quiz</w:t>
      </w:r>
    </w:p>
    <w:p w14:paraId="398E462B" w14:textId="77777777" w:rsidR="00AD655F" w:rsidRDefault="00000000" w:rsidP="000240D9">
      <w:pPr>
        <w:spacing w:line="240" w:lineRule="auto"/>
      </w:pPr>
      <w:r>
        <w:t>FR4.3 - Gallery page with examples</w:t>
      </w:r>
    </w:p>
    <w:p w14:paraId="2226A695" w14:textId="77777777" w:rsidR="00AD655F" w:rsidRPr="000240D9" w:rsidRDefault="00000000" w:rsidP="000240D9">
      <w:pPr>
        <w:spacing w:line="240" w:lineRule="auto"/>
        <w:rPr>
          <w:b/>
          <w:bCs/>
        </w:rPr>
      </w:pPr>
      <w:r w:rsidRPr="000240D9">
        <w:rPr>
          <w:b/>
          <w:bCs/>
        </w:rPr>
        <w:t>3.2 Non-Functional Requirements</w:t>
      </w:r>
    </w:p>
    <w:p w14:paraId="3FD15621" w14:textId="77777777" w:rsidR="00AD655F" w:rsidRDefault="00000000" w:rsidP="000240D9">
      <w:pPr>
        <w:spacing w:line="240" w:lineRule="auto"/>
      </w:pPr>
      <w:r>
        <w:t>- Performance: &lt;5 sec classification</w:t>
      </w:r>
    </w:p>
    <w:p w14:paraId="5CE20C13" w14:textId="77777777" w:rsidR="00AD655F" w:rsidRDefault="00000000" w:rsidP="000240D9">
      <w:pPr>
        <w:spacing w:line="240" w:lineRule="auto"/>
      </w:pPr>
      <w:r>
        <w:t>- Accuracy: &gt;=85%</w:t>
      </w:r>
    </w:p>
    <w:p w14:paraId="66F617CE" w14:textId="77777777" w:rsidR="00AD655F" w:rsidRDefault="00000000" w:rsidP="000240D9">
      <w:pPr>
        <w:spacing w:line="240" w:lineRule="auto"/>
      </w:pPr>
      <w:r>
        <w:t>- Security: HTTPS, session-based data handling</w:t>
      </w:r>
    </w:p>
    <w:p w14:paraId="09FC310D" w14:textId="77777777" w:rsidR="00AD655F" w:rsidRDefault="00000000" w:rsidP="000240D9">
      <w:pPr>
        <w:spacing w:line="240" w:lineRule="auto"/>
      </w:pPr>
      <w:r>
        <w:t>- Usability: Responsive interface</w:t>
      </w:r>
    </w:p>
    <w:p w14:paraId="2AF272D3" w14:textId="77777777" w:rsidR="00AD655F" w:rsidRDefault="00000000" w:rsidP="000240D9">
      <w:pPr>
        <w:spacing w:line="240" w:lineRule="auto"/>
      </w:pPr>
      <w:r>
        <w:t>- Reliability: Graceful error handling</w:t>
      </w:r>
    </w:p>
    <w:p w14:paraId="322BDDD9" w14:textId="77777777" w:rsidR="00AD655F" w:rsidRDefault="00000000" w:rsidP="000240D9">
      <w:pPr>
        <w:pStyle w:val="Heading1"/>
        <w:spacing w:line="240" w:lineRule="auto"/>
      </w:pPr>
      <w:r>
        <w:t>4. External Interface Requirements</w:t>
      </w:r>
    </w:p>
    <w:p w14:paraId="57EA9576" w14:textId="77777777" w:rsidR="00AD655F" w:rsidRPr="000240D9" w:rsidRDefault="00000000" w:rsidP="000240D9">
      <w:pPr>
        <w:spacing w:line="240" w:lineRule="auto"/>
        <w:rPr>
          <w:b/>
          <w:bCs/>
        </w:rPr>
      </w:pPr>
      <w:r w:rsidRPr="000240D9">
        <w:rPr>
          <w:b/>
          <w:bCs/>
        </w:rPr>
        <w:t>4.1 User Interfaces</w:t>
      </w:r>
    </w:p>
    <w:p w14:paraId="5D74C295" w14:textId="77777777" w:rsidR="00AD655F" w:rsidRDefault="00000000" w:rsidP="000240D9">
      <w:pPr>
        <w:spacing w:line="240" w:lineRule="auto"/>
      </w:pPr>
      <w:r>
        <w:t>- Homepage: Intro and purpose</w:t>
      </w:r>
    </w:p>
    <w:p w14:paraId="6359AB7D" w14:textId="77777777" w:rsidR="00AD655F" w:rsidRDefault="00000000" w:rsidP="000240D9">
      <w:pPr>
        <w:spacing w:line="240" w:lineRule="auto"/>
      </w:pPr>
      <w:r>
        <w:t>- Upload: Image selection form</w:t>
      </w:r>
    </w:p>
    <w:p w14:paraId="0214C0B1" w14:textId="77777777" w:rsidR="00AD655F" w:rsidRDefault="00000000" w:rsidP="000240D9">
      <w:pPr>
        <w:spacing w:line="240" w:lineRule="auto"/>
      </w:pPr>
      <w:r>
        <w:t>- Results: Display classification</w:t>
      </w:r>
    </w:p>
    <w:p w14:paraId="7130F773" w14:textId="77777777" w:rsidR="00AD655F" w:rsidRDefault="00000000" w:rsidP="000240D9">
      <w:pPr>
        <w:spacing w:line="240" w:lineRule="auto"/>
      </w:pPr>
      <w:r>
        <w:t>- Gallery: Real vs Fake image samples</w:t>
      </w:r>
    </w:p>
    <w:p w14:paraId="7E91FCF9" w14:textId="77777777" w:rsidR="00AD655F" w:rsidRDefault="00000000" w:rsidP="000240D9">
      <w:pPr>
        <w:spacing w:line="240" w:lineRule="auto"/>
      </w:pPr>
      <w:r>
        <w:t>- Quiz: Awareness assessment</w:t>
      </w:r>
    </w:p>
    <w:p w14:paraId="41A2D983" w14:textId="77777777" w:rsidR="00AD655F" w:rsidRDefault="00000000" w:rsidP="000240D9">
      <w:pPr>
        <w:spacing w:line="240" w:lineRule="auto"/>
      </w:pPr>
      <w:r>
        <w:t>- About: Team and project info</w:t>
      </w:r>
    </w:p>
    <w:p w14:paraId="1F7F5693" w14:textId="77777777" w:rsidR="00AD655F" w:rsidRPr="000240D9" w:rsidRDefault="00000000" w:rsidP="000240D9">
      <w:pPr>
        <w:spacing w:line="240" w:lineRule="auto"/>
        <w:rPr>
          <w:b/>
          <w:bCs/>
        </w:rPr>
      </w:pPr>
      <w:r w:rsidRPr="000240D9">
        <w:rPr>
          <w:b/>
          <w:bCs/>
        </w:rPr>
        <w:t>4.2 Software Interfaces</w:t>
      </w:r>
    </w:p>
    <w:p w14:paraId="73291306" w14:textId="77777777" w:rsidR="00AD655F" w:rsidRDefault="00000000" w:rsidP="000240D9">
      <w:pPr>
        <w:spacing w:line="240" w:lineRule="auto"/>
      </w:pPr>
      <w:r>
        <w:t>- PostgreSQL: Temporary session data</w:t>
      </w:r>
    </w:p>
    <w:p w14:paraId="09CBD447" w14:textId="77777777" w:rsidR="00AD655F" w:rsidRDefault="00000000" w:rsidP="000240D9">
      <w:pPr>
        <w:spacing w:line="240" w:lineRule="auto"/>
      </w:pPr>
      <w:r>
        <w:t>- OpenCV: Face preprocessing</w:t>
      </w:r>
    </w:p>
    <w:p w14:paraId="6B9B6E73" w14:textId="77777777" w:rsidR="00AD655F" w:rsidRDefault="00000000" w:rsidP="000240D9">
      <w:pPr>
        <w:spacing w:line="240" w:lineRule="auto"/>
      </w:pPr>
      <w:r>
        <w:t>- TensorFlow/Keras: Model inference</w:t>
      </w:r>
    </w:p>
    <w:p w14:paraId="44E916A2" w14:textId="77777777" w:rsidR="00AD655F" w:rsidRDefault="00000000" w:rsidP="000240D9">
      <w:pPr>
        <w:spacing w:line="240" w:lineRule="auto"/>
      </w:pPr>
      <w:r>
        <w:lastRenderedPageBreak/>
        <w:t>- Flask: Routing and session handling</w:t>
      </w:r>
    </w:p>
    <w:p w14:paraId="3D160B36" w14:textId="77777777" w:rsidR="00AD655F" w:rsidRPr="000240D9" w:rsidRDefault="00000000" w:rsidP="000240D9">
      <w:pPr>
        <w:spacing w:line="240" w:lineRule="auto"/>
        <w:rPr>
          <w:b/>
          <w:bCs/>
        </w:rPr>
      </w:pPr>
      <w:r w:rsidRPr="000240D9">
        <w:rPr>
          <w:b/>
          <w:bCs/>
        </w:rPr>
        <w:t>4.3 Communications Interfaces</w:t>
      </w:r>
    </w:p>
    <w:p w14:paraId="11B8DF9A" w14:textId="77777777" w:rsidR="00AD655F" w:rsidRDefault="00000000" w:rsidP="000240D9">
      <w:pPr>
        <w:spacing w:line="240" w:lineRule="auto"/>
      </w:pPr>
      <w:r>
        <w:t>- HTTP/HTTPS: Client-server communication</w:t>
      </w:r>
    </w:p>
    <w:p w14:paraId="7C66C745" w14:textId="77777777" w:rsidR="00AD655F" w:rsidRDefault="00000000" w:rsidP="000240D9">
      <w:pPr>
        <w:spacing w:line="240" w:lineRule="auto"/>
      </w:pPr>
      <w:r>
        <w:t>- REST API: Internal endpoints</w:t>
      </w:r>
    </w:p>
    <w:p w14:paraId="0DF7A857" w14:textId="77777777" w:rsidR="00AD655F" w:rsidRDefault="00000000" w:rsidP="000240D9">
      <w:pPr>
        <w:pStyle w:val="Heading1"/>
        <w:spacing w:line="240" w:lineRule="auto"/>
      </w:pPr>
      <w:r>
        <w:t>5. System Models</w:t>
      </w:r>
    </w:p>
    <w:p w14:paraId="7101D843" w14:textId="77777777" w:rsidR="00AD655F" w:rsidRPr="000240D9" w:rsidRDefault="00000000" w:rsidP="000240D9">
      <w:pPr>
        <w:spacing w:line="240" w:lineRule="auto"/>
        <w:rPr>
          <w:b/>
          <w:bCs/>
        </w:rPr>
      </w:pPr>
      <w:r w:rsidRPr="000240D9">
        <w:rPr>
          <w:b/>
          <w:bCs/>
        </w:rPr>
        <w:t>5.1 Use Case Diagrams</w:t>
      </w:r>
    </w:p>
    <w:p w14:paraId="6ED26731" w14:textId="77777777" w:rsidR="00AD655F" w:rsidRDefault="00000000" w:rsidP="000240D9">
      <w:pPr>
        <w:spacing w:line="240" w:lineRule="auto"/>
      </w:pPr>
      <w:r>
        <w:t>- Users upload → System preprocesses → Model classifies → Result displayed</w:t>
      </w:r>
    </w:p>
    <w:p w14:paraId="18CDAF86" w14:textId="77777777" w:rsidR="00AD655F" w:rsidRPr="000240D9" w:rsidRDefault="00000000" w:rsidP="000240D9">
      <w:pPr>
        <w:spacing w:line="240" w:lineRule="auto"/>
        <w:rPr>
          <w:b/>
          <w:bCs/>
        </w:rPr>
      </w:pPr>
      <w:r w:rsidRPr="000240D9">
        <w:rPr>
          <w:b/>
          <w:bCs/>
        </w:rPr>
        <w:t>5.2 Data Flow Diagrams (DFD)</w:t>
      </w:r>
    </w:p>
    <w:p w14:paraId="25D370BD" w14:textId="77777777" w:rsidR="00AD655F" w:rsidRDefault="00000000" w:rsidP="000240D9">
      <w:pPr>
        <w:spacing w:line="240" w:lineRule="auto"/>
      </w:pPr>
      <w:r>
        <w:t>- L0: Upload → Preprocess → Classify → Display</w:t>
      </w:r>
    </w:p>
    <w:p w14:paraId="3B98B9F5" w14:textId="77777777" w:rsidR="00AD655F" w:rsidRDefault="00000000" w:rsidP="000240D9">
      <w:pPr>
        <w:spacing w:line="240" w:lineRule="auto"/>
      </w:pPr>
      <w:r>
        <w:t>- L1: Upload form → Face crop → Model predict → Show result</w:t>
      </w:r>
    </w:p>
    <w:p w14:paraId="6D22C7CA" w14:textId="77777777" w:rsidR="00AD655F" w:rsidRPr="000240D9" w:rsidRDefault="00000000" w:rsidP="000240D9">
      <w:pPr>
        <w:spacing w:line="240" w:lineRule="auto"/>
        <w:rPr>
          <w:b/>
          <w:bCs/>
        </w:rPr>
      </w:pPr>
      <w:r w:rsidRPr="000240D9">
        <w:rPr>
          <w:b/>
          <w:bCs/>
        </w:rPr>
        <w:t>5.3 ER Diagrams</w:t>
      </w:r>
    </w:p>
    <w:p w14:paraId="6A577DC7" w14:textId="77777777" w:rsidR="00AD655F" w:rsidRDefault="00000000" w:rsidP="000240D9">
      <w:pPr>
        <w:spacing w:line="240" w:lineRule="auto"/>
      </w:pPr>
      <w:r>
        <w:t>- Tables: Users, Sessions, QuizResults</w:t>
      </w:r>
    </w:p>
    <w:p w14:paraId="39811CA0" w14:textId="77777777" w:rsidR="00AD655F" w:rsidRDefault="00000000" w:rsidP="000240D9">
      <w:pPr>
        <w:spacing w:line="240" w:lineRule="auto"/>
      </w:pPr>
      <w:r>
        <w:t>- One user → many sessions, many quiz attempts</w:t>
      </w:r>
    </w:p>
    <w:p w14:paraId="2933FE18" w14:textId="77777777" w:rsidR="00AD655F" w:rsidRDefault="00000000" w:rsidP="000240D9">
      <w:pPr>
        <w:pStyle w:val="Heading1"/>
        <w:spacing w:line="240" w:lineRule="auto"/>
      </w:pPr>
      <w:r>
        <w:t>6. Appendices</w:t>
      </w:r>
    </w:p>
    <w:p w14:paraId="4AA79BA3" w14:textId="77777777" w:rsidR="00AD655F" w:rsidRPr="000240D9" w:rsidRDefault="00000000" w:rsidP="000240D9">
      <w:pPr>
        <w:spacing w:line="240" w:lineRule="auto"/>
        <w:rPr>
          <w:b/>
          <w:bCs/>
        </w:rPr>
      </w:pPr>
      <w:r w:rsidRPr="000240D9">
        <w:rPr>
          <w:b/>
          <w:bCs/>
        </w:rPr>
        <w:t>6.1 Glossary</w:t>
      </w:r>
    </w:p>
    <w:p w14:paraId="1B0A898B" w14:textId="77777777" w:rsidR="00AD655F" w:rsidRDefault="00000000" w:rsidP="000240D9">
      <w:pPr>
        <w:spacing w:line="240" w:lineRule="auto"/>
      </w:pPr>
      <w:r>
        <w:t>Forgery: Deceptively modified image or video</w:t>
      </w:r>
    </w:p>
    <w:p w14:paraId="7E4B5E5A" w14:textId="77777777" w:rsidR="00AD655F" w:rsidRDefault="00000000" w:rsidP="000240D9">
      <w:pPr>
        <w:spacing w:line="240" w:lineRule="auto"/>
      </w:pPr>
      <w:r>
        <w:t>Session: Temporary user interaction tracking</w:t>
      </w:r>
    </w:p>
    <w:p w14:paraId="2C6FA020" w14:textId="77777777" w:rsidR="00AD655F" w:rsidRDefault="00000000" w:rsidP="000240D9">
      <w:pPr>
        <w:spacing w:line="240" w:lineRule="auto"/>
      </w:pPr>
      <w:r>
        <w:t>Inference: Prediction from a trained model</w:t>
      </w:r>
    </w:p>
    <w:p w14:paraId="515EC829" w14:textId="77777777" w:rsidR="00AD655F" w:rsidRPr="000240D9" w:rsidRDefault="00000000" w:rsidP="000240D9">
      <w:pPr>
        <w:spacing w:line="240" w:lineRule="auto"/>
        <w:rPr>
          <w:b/>
          <w:bCs/>
        </w:rPr>
      </w:pPr>
      <w:r w:rsidRPr="000240D9">
        <w:rPr>
          <w:b/>
          <w:bCs/>
        </w:rPr>
        <w:t>6.2 Acknowledgements</w:t>
      </w:r>
    </w:p>
    <w:p w14:paraId="3C31B33F" w14:textId="77777777" w:rsidR="00AD655F" w:rsidRDefault="00000000" w:rsidP="000240D9">
      <w:pPr>
        <w:spacing w:line="240" w:lineRule="auto"/>
      </w:pPr>
      <w:r>
        <w:t>Thanks to Afchar et al. for MesoNet.</w:t>
      </w:r>
    </w:p>
    <w:p w14:paraId="59B6565F" w14:textId="77777777" w:rsidR="00AD655F" w:rsidRPr="000240D9" w:rsidRDefault="00000000" w:rsidP="000240D9">
      <w:pPr>
        <w:spacing w:line="240" w:lineRule="auto"/>
        <w:rPr>
          <w:b/>
          <w:bCs/>
        </w:rPr>
      </w:pPr>
      <w:r>
        <w:t>Thanks to open-source contributors of TensorFlow, OpenCV, Flask.</w:t>
      </w:r>
    </w:p>
    <w:sectPr w:rsidR="00AD655F" w:rsidRPr="000240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2726526">
    <w:abstractNumId w:val="8"/>
  </w:num>
  <w:num w:numId="2" w16cid:durableId="1732729359">
    <w:abstractNumId w:val="6"/>
  </w:num>
  <w:num w:numId="3" w16cid:durableId="312222245">
    <w:abstractNumId w:val="5"/>
  </w:num>
  <w:num w:numId="4" w16cid:durableId="1681273726">
    <w:abstractNumId w:val="4"/>
  </w:num>
  <w:num w:numId="5" w16cid:durableId="102649380">
    <w:abstractNumId w:val="7"/>
  </w:num>
  <w:num w:numId="6" w16cid:durableId="554048799">
    <w:abstractNumId w:val="3"/>
  </w:num>
  <w:num w:numId="7" w16cid:durableId="644823860">
    <w:abstractNumId w:val="2"/>
  </w:num>
  <w:num w:numId="8" w16cid:durableId="107966109">
    <w:abstractNumId w:val="1"/>
  </w:num>
  <w:num w:numId="9" w16cid:durableId="1219128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40D9"/>
    <w:rsid w:val="00034616"/>
    <w:rsid w:val="0006063C"/>
    <w:rsid w:val="0015074B"/>
    <w:rsid w:val="0029639D"/>
    <w:rsid w:val="00326F90"/>
    <w:rsid w:val="004F0789"/>
    <w:rsid w:val="00525ACE"/>
    <w:rsid w:val="008C1513"/>
    <w:rsid w:val="00AA1D8D"/>
    <w:rsid w:val="00AD655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5F90CD"/>
  <w14:defaultImageDpi w14:val="300"/>
  <w15:docId w15:val="{8696008C-3A00-412A-ACE3-CF0C2AA3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ULTIMATE SPIDER-MAN</cp:lastModifiedBy>
  <cp:revision>2</cp:revision>
  <dcterms:created xsi:type="dcterms:W3CDTF">2025-05-05T05:11:00Z</dcterms:created>
  <dcterms:modified xsi:type="dcterms:W3CDTF">2025-05-05T05:11:00Z</dcterms:modified>
  <cp:category/>
</cp:coreProperties>
</file>